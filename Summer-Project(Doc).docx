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E2429" w14:textId="77777777" w:rsidR="00FA4261" w:rsidRDefault="00FA4261">
      <w:pPr>
        <w:pStyle w:val="BodyText"/>
        <w:rPr>
          <w:sz w:val="20"/>
        </w:rPr>
      </w:pPr>
    </w:p>
    <w:p w14:paraId="6A1E0744" w14:textId="77777777" w:rsidR="00FA4261" w:rsidRDefault="00FA4261">
      <w:pPr>
        <w:pStyle w:val="BodyText"/>
        <w:spacing w:before="11" w:after="1"/>
        <w:rPr>
          <w:sz w:val="20"/>
        </w:rPr>
      </w:pPr>
    </w:p>
    <w:p w14:paraId="1D09BBC2" w14:textId="77777777" w:rsidR="00FA4261" w:rsidRDefault="00000000">
      <w:pPr>
        <w:pStyle w:val="BodyText"/>
        <w:ind w:left="4247"/>
        <w:rPr>
          <w:sz w:val="20"/>
        </w:rPr>
      </w:pPr>
      <w:r>
        <w:rPr>
          <w:noProof/>
          <w:sz w:val="20"/>
        </w:rPr>
        <w:drawing>
          <wp:inline distT="0" distB="0" distL="0" distR="0" wp14:anchorId="5A3C350F" wp14:editId="52CC53FE">
            <wp:extent cx="752475" cy="93345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752475" cy="933450"/>
                    </a:xfrm>
                    <a:prstGeom prst="rect">
                      <a:avLst/>
                    </a:prstGeom>
                  </pic:spPr>
                </pic:pic>
              </a:graphicData>
            </a:graphic>
          </wp:inline>
        </w:drawing>
      </w:r>
    </w:p>
    <w:p w14:paraId="1974C537" w14:textId="77777777" w:rsidR="00FA4261" w:rsidRDefault="00000000">
      <w:pPr>
        <w:pStyle w:val="Heading3"/>
        <w:spacing w:before="300"/>
      </w:pPr>
      <w:r>
        <w:t>DEPARTMENT</w:t>
      </w:r>
      <w:r>
        <w:rPr>
          <w:spacing w:val="-16"/>
        </w:rPr>
        <w:t xml:space="preserve"> </w:t>
      </w:r>
      <w:r>
        <w:t>OF</w:t>
      </w:r>
      <w:r>
        <w:rPr>
          <w:spacing w:val="-14"/>
        </w:rPr>
        <w:t xml:space="preserve"> </w:t>
      </w:r>
      <w:r>
        <w:t>COMPUTER</w:t>
      </w:r>
      <w:r>
        <w:rPr>
          <w:spacing w:val="-14"/>
        </w:rPr>
        <w:t xml:space="preserve"> </w:t>
      </w:r>
      <w:r>
        <w:t>SCIENCE</w:t>
      </w:r>
      <w:r>
        <w:rPr>
          <w:spacing w:val="-14"/>
        </w:rPr>
        <w:t xml:space="preserve"> </w:t>
      </w:r>
      <w:r>
        <w:rPr>
          <w:spacing w:val="-2"/>
        </w:rPr>
        <w:t>ENGINEERING</w:t>
      </w:r>
    </w:p>
    <w:p w14:paraId="2FBE8A40" w14:textId="77777777" w:rsidR="00FA4261" w:rsidRDefault="00000000">
      <w:pPr>
        <w:spacing w:before="240" w:line="420" w:lineRule="auto"/>
        <w:ind w:left="726" w:right="1424"/>
        <w:jc w:val="center"/>
        <w:rPr>
          <w:b/>
          <w:sz w:val="28"/>
        </w:rPr>
      </w:pPr>
      <w:r>
        <w:rPr>
          <w:b/>
          <w:sz w:val="28"/>
        </w:rPr>
        <w:t>Rajiv</w:t>
      </w:r>
      <w:r>
        <w:rPr>
          <w:b/>
          <w:spacing w:val="-10"/>
          <w:sz w:val="28"/>
        </w:rPr>
        <w:t xml:space="preserve"> </w:t>
      </w:r>
      <w:r>
        <w:rPr>
          <w:b/>
          <w:sz w:val="28"/>
        </w:rPr>
        <w:t>Gandhi</w:t>
      </w:r>
      <w:r>
        <w:rPr>
          <w:b/>
          <w:spacing w:val="-10"/>
          <w:sz w:val="28"/>
        </w:rPr>
        <w:t xml:space="preserve"> </w:t>
      </w:r>
      <w:r>
        <w:rPr>
          <w:b/>
          <w:sz w:val="28"/>
        </w:rPr>
        <w:t>University</w:t>
      </w:r>
      <w:r>
        <w:rPr>
          <w:b/>
          <w:spacing w:val="-10"/>
          <w:sz w:val="28"/>
        </w:rPr>
        <w:t xml:space="preserve"> </w:t>
      </w:r>
      <w:r>
        <w:rPr>
          <w:b/>
          <w:sz w:val="28"/>
        </w:rPr>
        <w:t>of</w:t>
      </w:r>
      <w:r>
        <w:rPr>
          <w:b/>
          <w:spacing w:val="-10"/>
          <w:sz w:val="28"/>
        </w:rPr>
        <w:t xml:space="preserve"> </w:t>
      </w:r>
      <w:r>
        <w:rPr>
          <w:b/>
          <w:sz w:val="28"/>
        </w:rPr>
        <w:t>Knowledge</w:t>
      </w:r>
      <w:r>
        <w:rPr>
          <w:b/>
          <w:spacing w:val="-10"/>
          <w:sz w:val="28"/>
        </w:rPr>
        <w:t xml:space="preserve"> </w:t>
      </w:r>
      <w:r>
        <w:rPr>
          <w:b/>
          <w:sz w:val="28"/>
        </w:rPr>
        <w:t>Technologies</w:t>
      </w:r>
      <w:r>
        <w:rPr>
          <w:b/>
          <w:spacing w:val="-10"/>
          <w:sz w:val="28"/>
        </w:rPr>
        <w:t xml:space="preserve"> </w:t>
      </w:r>
      <w:r>
        <w:rPr>
          <w:b/>
          <w:sz w:val="28"/>
        </w:rPr>
        <w:t>–</w:t>
      </w:r>
      <w:r>
        <w:rPr>
          <w:b/>
          <w:spacing w:val="-10"/>
          <w:sz w:val="28"/>
        </w:rPr>
        <w:t xml:space="preserve"> </w:t>
      </w:r>
      <w:proofErr w:type="spellStart"/>
      <w:r>
        <w:rPr>
          <w:b/>
          <w:sz w:val="28"/>
        </w:rPr>
        <w:t>Nuzvid</w:t>
      </w:r>
      <w:proofErr w:type="spellEnd"/>
      <w:r>
        <w:rPr>
          <w:b/>
          <w:sz w:val="28"/>
        </w:rPr>
        <w:t xml:space="preserve"> </w:t>
      </w:r>
      <w:proofErr w:type="spellStart"/>
      <w:r>
        <w:rPr>
          <w:b/>
          <w:sz w:val="28"/>
        </w:rPr>
        <w:t>Nuzvid</w:t>
      </w:r>
      <w:proofErr w:type="spellEnd"/>
      <w:r>
        <w:rPr>
          <w:b/>
          <w:sz w:val="28"/>
        </w:rPr>
        <w:t>, Krishna, Andhra Pradesh – 521202.</w:t>
      </w:r>
    </w:p>
    <w:p w14:paraId="3BCA86BA" w14:textId="7A94291D" w:rsidR="00FA4261" w:rsidRDefault="00095AF1" w:rsidP="00095AF1">
      <w:pPr>
        <w:spacing w:before="240"/>
        <w:ind w:left="1941" w:right="699" w:firstLine="720"/>
        <w:jc w:val="both"/>
        <w:rPr>
          <w:b/>
          <w:bCs/>
          <w:sz w:val="28"/>
          <w:szCs w:val="28"/>
        </w:rPr>
      </w:pPr>
      <w:r>
        <w:rPr>
          <w:b/>
          <w:bCs/>
          <w:sz w:val="28"/>
          <w:szCs w:val="28"/>
        </w:rPr>
        <w:t>Employee Management System</w:t>
      </w:r>
    </w:p>
    <w:p w14:paraId="639F605D" w14:textId="20FA2F81" w:rsidR="00FA4261" w:rsidRDefault="00000000">
      <w:pPr>
        <w:spacing w:before="240"/>
        <w:ind w:right="699" w:firstLineChars="950" w:firstLine="2670"/>
        <w:jc w:val="both"/>
        <w:rPr>
          <w:b/>
          <w:bCs/>
          <w:sz w:val="28"/>
          <w:szCs w:val="28"/>
        </w:rPr>
      </w:pPr>
      <w:r>
        <w:rPr>
          <w:b/>
          <w:bCs/>
          <w:sz w:val="28"/>
          <w:szCs w:val="28"/>
        </w:rPr>
        <w:t xml:space="preserve">Using </w:t>
      </w:r>
      <w:r w:rsidR="00095AF1">
        <w:rPr>
          <w:b/>
          <w:bCs/>
          <w:sz w:val="28"/>
          <w:szCs w:val="28"/>
        </w:rPr>
        <w:t>React and Spring boot</w:t>
      </w:r>
    </w:p>
    <w:p w14:paraId="7440C4F8" w14:textId="77777777" w:rsidR="00FA4261" w:rsidRDefault="00000000">
      <w:pPr>
        <w:spacing w:before="240"/>
        <w:ind w:right="699"/>
        <w:jc w:val="center"/>
        <w:rPr>
          <w:sz w:val="24"/>
        </w:rPr>
      </w:pPr>
      <w:proofErr w:type="gramStart"/>
      <w:r>
        <w:rPr>
          <w:sz w:val="24"/>
        </w:rPr>
        <w:t xml:space="preserve">A  </w:t>
      </w:r>
      <w:r>
        <w:rPr>
          <w:sz w:val="24"/>
          <w:lang w:val="en-GB"/>
        </w:rPr>
        <w:t>Summer</w:t>
      </w:r>
      <w:proofErr w:type="gramEnd"/>
      <w:r>
        <w:rPr>
          <w:sz w:val="24"/>
          <w:lang w:val="en-GB"/>
        </w:rPr>
        <w:t xml:space="preserve"> Internship</w:t>
      </w:r>
      <w:r>
        <w:rPr>
          <w:sz w:val="24"/>
        </w:rPr>
        <w:t xml:space="preserve"> </w:t>
      </w:r>
      <w:r>
        <w:rPr>
          <w:spacing w:val="-2"/>
          <w:sz w:val="24"/>
        </w:rPr>
        <w:t>Report</w:t>
      </w:r>
    </w:p>
    <w:p w14:paraId="73D16197" w14:textId="77777777" w:rsidR="00FA4261" w:rsidRDefault="00000000">
      <w:pPr>
        <w:spacing w:before="240"/>
        <w:ind w:right="699"/>
        <w:jc w:val="center"/>
        <w:rPr>
          <w:sz w:val="24"/>
        </w:rPr>
      </w:pPr>
      <w:r>
        <w:rPr>
          <w:sz w:val="24"/>
        </w:rPr>
        <w:t xml:space="preserve">Submitted in partial fulfillment for the degree </w:t>
      </w:r>
      <w:r>
        <w:rPr>
          <w:spacing w:val="-5"/>
          <w:sz w:val="24"/>
        </w:rPr>
        <w:t>of</w:t>
      </w:r>
    </w:p>
    <w:p w14:paraId="4299D5AA" w14:textId="77777777" w:rsidR="00FA4261" w:rsidRDefault="00000000">
      <w:pPr>
        <w:pStyle w:val="Heading3"/>
        <w:spacing w:before="240"/>
      </w:pPr>
      <w:r>
        <w:t>BACHELOR</w:t>
      </w:r>
      <w:r>
        <w:rPr>
          <w:spacing w:val="-5"/>
        </w:rPr>
        <w:t xml:space="preserve"> </w:t>
      </w:r>
      <w:r>
        <w:t>OF</w:t>
      </w:r>
      <w:r>
        <w:rPr>
          <w:spacing w:val="-5"/>
        </w:rPr>
        <w:t xml:space="preserve"> </w:t>
      </w:r>
      <w:r>
        <w:rPr>
          <w:spacing w:val="-2"/>
        </w:rPr>
        <w:t>TECHNOLOGY</w:t>
      </w:r>
    </w:p>
    <w:p w14:paraId="22A6C5AF" w14:textId="77777777" w:rsidR="00FA4261" w:rsidRDefault="00000000">
      <w:pPr>
        <w:spacing w:before="240"/>
        <w:ind w:left="2" w:right="699"/>
        <w:jc w:val="center"/>
        <w:rPr>
          <w:b/>
          <w:sz w:val="28"/>
        </w:rPr>
      </w:pPr>
      <w:r>
        <w:rPr>
          <w:b/>
          <w:spacing w:val="-5"/>
          <w:sz w:val="28"/>
        </w:rPr>
        <w:t>in</w:t>
      </w:r>
    </w:p>
    <w:p w14:paraId="72FA85C4" w14:textId="77777777" w:rsidR="00FA4261" w:rsidRDefault="00000000">
      <w:pPr>
        <w:pStyle w:val="Heading3"/>
        <w:spacing w:before="240"/>
      </w:pPr>
      <w:r>
        <w:t>COMPUTER</w:t>
      </w:r>
      <w:r>
        <w:rPr>
          <w:spacing w:val="-6"/>
        </w:rPr>
        <w:t xml:space="preserve"> </w:t>
      </w:r>
      <w:r>
        <w:t>SCIENCE</w:t>
      </w:r>
      <w:r>
        <w:rPr>
          <w:spacing w:val="-6"/>
        </w:rPr>
        <w:t xml:space="preserve"> </w:t>
      </w:r>
      <w:r>
        <w:t>AND</w:t>
      </w:r>
      <w:r>
        <w:rPr>
          <w:spacing w:val="-6"/>
        </w:rPr>
        <w:t xml:space="preserve"> </w:t>
      </w:r>
      <w:r>
        <w:rPr>
          <w:spacing w:val="-2"/>
        </w:rPr>
        <w:t>ENGINEERING</w:t>
      </w:r>
    </w:p>
    <w:p w14:paraId="0FEA9D14" w14:textId="77777777" w:rsidR="00FA4261" w:rsidRDefault="00000000">
      <w:pPr>
        <w:spacing w:before="240"/>
        <w:ind w:right="699"/>
        <w:jc w:val="center"/>
        <w:rPr>
          <w:sz w:val="24"/>
        </w:rPr>
      </w:pPr>
      <w:r>
        <w:rPr>
          <w:sz w:val="24"/>
        </w:rPr>
        <w:t xml:space="preserve">Submitted </w:t>
      </w:r>
      <w:r>
        <w:rPr>
          <w:spacing w:val="-5"/>
          <w:sz w:val="24"/>
        </w:rPr>
        <w:t>by</w:t>
      </w:r>
    </w:p>
    <w:p w14:paraId="3698B8E5" w14:textId="54E8E793" w:rsidR="00FA4261" w:rsidRDefault="00095AF1">
      <w:pPr>
        <w:tabs>
          <w:tab w:val="left" w:pos="6203"/>
          <w:tab w:val="left" w:pos="6239"/>
        </w:tabs>
        <w:spacing w:line="448" w:lineRule="auto"/>
        <w:ind w:left="2500" w:right="3084" w:hanging="17"/>
        <w:jc w:val="both"/>
        <w:rPr>
          <w:sz w:val="24"/>
        </w:rPr>
      </w:pPr>
      <w:r>
        <w:rPr>
          <w:sz w:val="24"/>
        </w:rPr>
        <w:t>CHITTI YAMUNASRI</w:t>
      </w:r>
      <w:r>
        <w:rPr>
          <w:sz w:val="24"/>
        </w:rPr>
        <w:tab/>
      </w:r>
      <w:r>
        <w:rPr>
          <w:spacing w:val="-2"/>
          <w:sz w:val="24"/>
        </w:rPr>
        <w:t>(N190421)</w:t>
      </w:r>
    </w:p>
    <w:p w14:paraId="1BF9FE9D" w14:textId="77777777" w:rsidR="00FA4261" w:rsidRDefault="00FA4261">
      <w:pPr>
        <w:pStyle w:val="BodyText"/>
        <w:spacing w:before="239"/>
        <w:rPr>
          <w:sz w:val="24"/>
        </w:rPr>
      </w:pPr>
    </w:p>
    <w:p w14:paraId="60A98335" w14:textId="77777777" w:rsidR="00FA4261" w:rsidRDefault="00000000">
      <w:pPr>
        <w:ind w:right="699"/>
        <w:jc w:val="center"/>
        <w:rPr>
          <w:i/>
          <w:sz w:val="24"/>
        </w:rPr>
      </w:pPr>
      <w:r>
        <w:rPr>
          <w:i/>
          <w:sz w:val="24"/>
        </w:rPr>
        <w:t xml:space="preserve">Under the Esteem Guidance </w:t>
      </w:r>
      <w:r>
        <w:rPr>
          <w:i/>
          <w:spacing w:val="-5"/>
          <w:sz w:val="24"/>
        </w:rPr>
        <w:t>of</w:t>
      </w:r>
    </w:p>
    <w:p w14:paraId="621B6E9B" w14:textId="0808F448" w:rsidR="00FA4261" w:rsidRDefault="00000000">
      <w:pPr>
        <w:spacing w:before="240"/>
        <w:ind w:left="2" w:right="699"/>
        <w:jc w:val="center"/>
        <w:rPr>
          <w:b/>
          <w:sz w:val="28"/>
        </w:rPr>
      </w:pPr>
      <w:proofErr w:type="spellStart"/>
      <w:r>
        <w:rPr>
          <w:b/>
          <w:sz w:val="28"/>
        </w:rPr>
        <w:t>M</w:t>
      </w:r>
      <w:r w:rsidR="00095AF1">
        <w:rPr>
          <w:b/>
          <w:sz w:val="28"/>
        </w:rPr>
        <w:t>rs</w:t>
      </w:r>
      <w:proofErr w:type="spellEnd"/>
      <w:r w:rsidR="00095AF1">
        <w:rPr>
          <w:b/>
          <w:sz w:val="28"/>
        </w:rPr>
        <w:t xml:space="preserve"> Padma Bai</w:t>
      </w:r>
    </w:p>
    <w:p w14:paraId="516F0ECB" w14:textId="77777777" w:rsidR="00FA4261" w:rsidRDefault="00FA4261">
      <w:pPr>
        <w:jc w:val="center"/>
        <w:rPr>
          <w:sz w:val="28"/>
        </w:rPr>
        <w:sectPr w:rsidR="00FA4261">
          <w:footerReference w:type="default" r:id="rId9"/>
          <w:type w:val="continuous"/>
          <w:pgSz w:w="12240" w:h="15840"/>
          <w:pgMar w:top="1820" w:right="580" w:bottom="1100" w:left="1280" w:header="0" w:footer="904" w:gutter="0"/>
          <w:pgNumType w:start="1"/>
          <w:cols w:space="720"/>
        </w:sectPr>
      </w:pPr>
    </w:p>
    <w:p w14:paraId="2C975D76" w14:textId="77777777" w:rsidR="00FA4261" w:rsidRDefault="00000000">
      <w:pPr>
        <w:pStyle w:val="BodyText"/>
        <w:ind w:left="4300"/>
        <w:rPr>
          <w:sz w:val="20"/>
        </w:rPr>
      </w:pPr>
      <w:r>
        <w:rPr>
          <w:noProof/>
          <w:sz w:val="20"/>
        </w:rPr>
        <w:lastRenderedPageBreak/>
        <w:drawing>
          <wp:inline distT="0" distB="0" distL="0" distR="0" wp14:anchorId="03BF256C" wp14:editId="570B5429">
            <wp:extent cx="749300" cy="92392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49577" cy="924115"/>
                    </a:xfrm>
                    <a:prstGeom prst="rect">
                      <a:avLst/>
                    </a:prstGeom>
                  </pic:spPr>
                </pic:pic>
              </a:graphicData>
            </a:graphic>
          </wp:inline>
        </w:drawing>
      </w:r>
    </w:p>
    <w:p w14:paraId="45E937EE" w14:textId="77777777" w:rsidR="00FA4261" w:rsidRDefault="00FA4261">
      <w:pPr>
        <w:pStyle w:val="BodyText"/>
        <w:spacing w:before="308"/>
        <w:rPr>
          <w:b/>
        </w:rPr>
      </w:pPr>
    </w:p>
    <w:p w14:paraId="1F138AEB" w14:textId="77777777" w:rsidR="00FA4261" w:rsidRDefault="00000000">
      <w:pPr>
        <w:pStyle w:val="Heading3"/>
      </w:pPr>
      <w:r>
        <w:t>DEPARTMENT</w:t>
      </w:r>
      <w:r>
        <w:rPr>
          <w:spacing w:val="-16"/>
        </w:rPr>
        <w:t xml:space="preserve"> </w:t>
      </w:r>
      <w:r>
        <w:t>OF</w:t>
      </w:r>
      <w:r>
        <w:rPr>
          <w:spacing w:val="-14"/>
        </w:rPr>
        <w:t xml:space="preserve"> </w:t>
      </w:r>
      <w:r>
        <w:t>COMPUTER</w:t>
      </w:r>
      <w:r>
        <w:rPr>
          <w:spacing w:val="-14"/>
        </w:rPr>
        <w:t xml:space="preserve"> </w:t>
      </w:r>
      <w:r>
        <w:t>SCIENCE</w:t>
      </w:r>
      <w:r>
        <w:rPr>
          <w:spacing w:val="-14"/>
        </w:rPr>
        <w:t xml:space="preserve"> </w:t>
      </w:r>
      <w:r>
        <w:rPr>
          <w:spacing w:val="-2"/>
        </w:rPr>
        <w:t>ENGINEERING</w:t>
      </w:r>
    </w:p>
    <w:p w14:paraId="4BC50A99" w14:textId="77777777" w:rsidR="00FA4261" w:rsidRDefault="00000000">
      <w:pPr>
        <w:pStyle w:val="Heading4"/>
        <w:spacing w:before="288" w:line="420" w:lineRule="auto"/>
        <w:ind w:left="726" w:right="1424"/>
        <w:jc w:val="center"/>
      </w:pPr>
      <w:r>
        <w:t>Rajiv</w:t>
      </w:r>
      <w:r>
        <w:rPr>
          <w:spacing w:val="-10"/>
        </w:rPr>
        <w:t xml:space="preserve"> </w:t>
      </w:r>
      <w:r>
        <w:t>Gandhi</w:t>
      </w:r>
      <w:r>
        <w:rPr>
          <w:spacing w:val="-10"/>
        </w:rPr>
        <w:t xml:space="preserve"> </w:t>
      </w:r>
      <w:r>
        <w:t>University</w:t>
      </w:r>
      <w:r>
        <w:rPr>
          <w:spacing w:val="-10"/>
        </w:rPr>
        <w:t xml:space="preserve"> </w:t>
      </w:r>
      <w:r>
        <w:t>of</w:t>
      </w:r>
      <w:r>
        <w:rPr>
          <w:spacing w:val="-10"/>
        </w:rPr>
        <w:t xml:space="preserve"> </w:t>
      </w:r>
      <w:r>
        <w:t>Knowledge</w:t>
      </w:r>
      <w:r>
        <w:rPr>
          <w:spacing w:val="-10"/>
        </w:rPr>
        <w:t xml:space="preserve"> </w:t>
      </w:r>
      <w:r>
        <w:t>Technologies</w:t>
      </w:r>
      <w:r>
        <w:rPr>
          <w:spacing w:val="-10"/>
        </w:rPr>
        <w:t xml:space="preserve"> </w:t>
      </w:r>
      <w:r>
        <w:t>–</w:t>
      </w:r>
      <w:r>
        <w:rPr>
          <w:spacing w:val="-10"/>
        </w:rPr>
        <w:t xml:space="preserve"> </w:t>
      </w:r>
      <w:proofErr w:type="spellStart"/>
      <w:r>
        <w:t>Nuzvid</w:t>
      </w:r>
      <w:proofErr w:type="spellEnd"/>
      <w:r>
        <w:t xml:space="preserve"> </w:t>
      </w:r>
      <w:proofErr w:type="spellStart"/>
      <w:r>
        <w:t>Nuzvid</w:t>
      </w:r>
      <w:proofErr w:type="spellEnd"/>
      <w:r>
        <w:t>, Krishna, Andhra Pradesh – 521202.</w:t>
      </w:r>
    </w:p>
    <w:p w14:paraId="61347662" w14:textId="77777777" w:rsidR="00FA4261" w:rsidRDefault="00FA4261">
      <w:pPr>
        <w:pStyle w:val="BodyText"/>
        <w:spacing w:before="285"/>
        <w:rPr>
          <w:b/>
        </w:rPr>
      </w:pPr>
    </w:p>
    <w:p w14:paraId="34AE6F89" w14:textId="77777777" w:rsidR="00FA4261" w:rsidRDefault="00000000">
      <w:pPr>
        <w:spacing w:before="1"/>
        <w:ind w:left="2" w:right="699"/>
        <w:jc w:val="center"/>
        <w:rPr>
          <w:b/>
          <w:sz w:val="28"/>
        </w:rPr>
      </w:pPr>
      <w:r>
        <w:rPr>
          <w:b/>
          <w:spacing w:val="-2"/>
          <w:sz w:val="28"/>
          <w:u w:val="single"/>
        </w:rPr>
        <w:t>CERTIFICATE</w:t>
      </w:r>
      <w:r>
        <w:rPr>
          <w:b/>
          <w:spacing w:val="-8"/>
          <w:sz w:val="28"/>
          <w:u w:val="single"/>
        </w:rPr>
        <w:t xml:space="preserve"> </w:t>
      </w:r>
      <w:r>
        <w:rPr>
          <w:b/>
          <w:spacing w:val="-2"/>
          <w:sz w:val="28"/>
          <w:u w:val="single"/>
        </w:rPr>
        <w:t>OF</w:t>
      </w:r>
      <w:r>
        <w:rPr>
          <w:b/>
          <w:spacing w:val="-8"/>
          <w:sz w:val="28"/>
          <w:u w:val="single"/>
        </w:rPr>
        <w:t xml:space="preserve"> </w:t>
      </w:r>
      <w:r>
        <w:rPr>
          <w:b/>
          <w:spacing w:val="-2"/>
          <w:sz w:val="28"/>
          <w:u w:val="single"/>
        </w:rPr>
        <w:t>COMPLETION</w:t>
      </w:r>
    </w:p>
    <w:p w14:paraId="22F99DC2" w14:textId="77777777" w:rsidR="00FA4261" w:rsidRDefault="00FA4261">
      <w:pPr>
        <w:pStyle w:val="BodyText"/>
        <w:rPr>
          <w:b/>
        </w:rPr>
      </w:pPr>
    </w:p>
    <w:p w14:paraId="5D25DDC9" w14:textId="77777777" w:rsidR="00FA4261" w:rsidRDefault="00FA4261">
      <w:pPr>
        <w:pStyle w:val="BodyText"/>
        <w:spacing w:before="201"/>
        <w:rPr>
          <w:b/>
        </w:rPr>
      </w:pPr>
    </w:p>
    <w:p w14:paraId="58D014CD" w14:textId="5E9D4A05" w:rsidR="00FA4261" w:rsidRPr="00095AF1" w:rsidRDefault="00000000" w:rsidP="00095AF1">
      <w:pPr>
        <w:spacing w:line="360" w:lineRule="auto"/>
        <w:ind w:left="160" w:right="860"/>
        <w:jc w:val="both"/>
        <w:rPr>
          <w:b/>
          <w:sz w:val="24"/>
        </w:rPr>
      </w:pPr>
      <w:r>
        <w:rPr>
          <w:sz w:val="24"/>
        </w:rPr>
        <w:t xml:space="preserve">This is to certify that the work entitled, </w:t>
      </w:r>
      <w:r>
        <w:rPr>
          <w:b/>
          <w:sz w:val="28"/>
        </w:rPr>
        <w:t>“</w:t>
      </w:r>
      <w:r w:rsidR="00095AF1">
        <w:rPr>
          <w:b/>
          <w:sz w:val="28"/>
        </w:rPr>
        <w:t xml:space="preserve">Employee Management </w:t>
      </w:r>
      <w:proofErr w:type="spellStart"/>
      <w:r w:rsidR="00095AF1">
        <w:rPr>
          <w:b/>
          <w:sz w:val="28"/>
        </w:rPr>
        <w:t>System</w:t>
      </w:r>
      <w:r>
        <w:rPr>
          <w:b/>
          <w:sz w:val="28"/>
        </w:rPr>
        <w:t>”</w:t>
      </w:r>
      <w:r>
        <w:rPr>
          <w:sz w:val="24"/>
        </w:rPr>
        <w:t>is</w:t>
      </w:r>
      <w:proofErr w:type="spellEnd"/>
      <w:r>
        <w:rPr>
          <w:sz w:val="24"/>
        </w:rPr>
        <w:t xml:space="preserve"> the </w:t>
      </w:r>
      <w:proofErr w:type="spellStart"/>
      <w:r>
        <w:rPr>
          <w:sz w:val="24"/>
        </w:rPr>
        <w:t>bonafied</w:t>
      </w:r>
      <w:proofErr w:type="spellEnd"/>
      <w:r>
        <w:rPr>
          <w:sz w:val="24"/>
        </w:rPr>
        <w:t xml:space="preserve"> work of </w:t>
      </w:r>
      <w:r w:rsidR="00095AF1">
        <w:rPr>
          <w:b/>
          <w:sz w:val="24"/>
        </w:rPr>
        <w:t>CHITTI.YAMUNASRI</w:t>
      </w:r>
      <w:r>
        <w:rPr>
          <w:b/>
          <w:sz w:val="24"/>
        </w:rPr>
        <w:t xml:space="preserve"> (ID No</w:t>
      </w:r>
      <w:r>
        <w:rPr>
          <w:b/>
          <w:i/>
          <w:sz w:val="24"/>
        </w:rPr>
        <w:t xml:space="preserve">: </w:t>
      </w:r>
      <w:r>
        <w:rPr>
          <w:b/>
          <w:sz w:val="24"/>
        </w:rPr>
        <w:t>N190</w:t>
      </w:r>
      <w:r w:rsidR="00095AF1">
        <w:rPr>
          <w:b/>
          <w:sz w:val="24"/>
        </w:rPr>
        <w:t>421</w:t>
      </w:r>
      <w:r>
        <w:rPr>
          <w:b/>
          <w:sz w:val="24"/>
        </w:rPr>
        <w:t xml:space="preserve">), </w:t>
      </w:r>
      <w:r>
        <w:rPr>
          <w:sz w:val="24"/>
        </w:rPr>
        <w:t xml:space="preserve">carried out under my guidance and supervision for </w:t>
      </w:r>
      <w:r>
        <w:rPr>
          <w:sz w:val="24"/>
          <w:lang w:val="en-GB"/>
        </w:rPr>
        <w:t>3</w:t>
      </w:r>
      <w:r>
        <w:rPr>
          <w:sz w:val="24"/>
          <w:vertAlign w:val="superscript"/>
          <w:lang w:val="en-GB"/>
        </w:rPr>
        <w:t>rd</w:t>
      </w:r>
      <w:r>
        <w:rPr>
          <w:sz w:val="24"/>
          <w:lang w:val="en-GB"/>
        </w:rPr>
        <w:t xml:space="preserve"> year summer internship </w:t>
      </w:r>
      <w:r>
        <w:rPr>
          <w:sz w:val="24"/>
        </w:rPr>
        <w:t xml:space="preserve">of </w:t>
      </w:r>
      <w:r>
        <w:rPr>
          <w:b/>
          <w:sz w:val="24"/>
        </w:rPr>
        <w:t xml:space="preserve">Bachelor of Technology </w:t>
      </w:r>
      <w:r>
        <w:rPr>
          <w:sz w:val="24"/>
        </w:rPr>
        <w:t>in the department of Computer Science and Engineering under</w:t>
      </w:r>
      <w:r>
        <w:rPr>
          <w:spacing w:val="40"/>
          <w:sz w:val="24"/>
        </w:rPr>
        <w:t xml:space="preserve"> </w:t>
      </w:r>
      <w:r>
        <w:rPr>
          <w:sz w:val="24"/>
        </w:rPr>
        <w:t xml:space="preserve">RGUKT IIIT </w:t>
      </w:r>
      <w:proofErr w:type="spellStart"/>
      <w:r>
        <w:rPr>
          <w:sz w:val="24"/>
        </w:rPr>
        <w:t>Nuzvid</w:t>
      </w:r>
      <w:proofErr w:type="spellEnd"/>
      <w:r>
        <w:rPr>
          <w:sz w:val="24"/>
        </w:rPr>
        <w:t>. This work is done during the academic session November 2023 –</w:t>
      </w:r>
      <w:r>
        <w:rPr>
          <w:spacing w:val="40"/>
          <w:sz w:val="24"/>
        </w:rPr>
        <w:t xml:space="preserve"> </w:t>
      </w:r>
      <w:r>
        <w:rPr>
          <w:sz w:val="24"/>
        </w:rPr>
        <w:t xml:space="preserve">February 2024, </w:t>
      </w:r>
      <w:r w:rsidR="00095AF1">
        <w:rPr>
          <w:sz w:val="24"/>
        </w:rPr>
        <w:t>in EDUBOT company.</w:t>
      </w:r>
    </w:p>
    <w:p w14:paraId="41BAEE84" w14:textId="77777777" w:rsidR="00FA4261" w:rsidRDefault="00FA4261">
      <w:pPr>
        <w:pStyle w:val="BodyText"/>
        <w:rPr>
          <w:sz w:val="20"/>
        </w:rPr>
      </w:pPr>
    </w:p>
    <w:p w14:paraId="3B5D02F6" w14:textId="77777777" w:rsidR="00FA4261" w:rsidRDefault="00FA4261">
      <w:pPr>
        <w:pStyle w:val="BodyText"/>
        <w:rPr>
          <w:sz w:val="20"/>
        </w:rPr>
      </w:pPr>
    </w:p>
    <w:p w14:paraId="7A477C5E" w14:textId="77777777" w:rsidR="00FA4261" w:rsidRDefault="00FA4261">
      <w:pPr>
        <w:pStyle w:val="BodyText"/>
        <w:rPr>
          <w:sz w:val="20"/>
        </w:rPr>
      </w:pPr>
    </w:p>
    <w:p w14:paraId="237B1CA9" w14:textId="77777777" w:rsidR="00FA4261" w:rsidRDefault="00000000">
      <w:pPr>
        <w:pStyle w:val="BodyText"/>
        <w:spacing w:before="120"/>
        <w:rPr>
          <w:sz w:val="20"/>
        </w:rPr>
      </w:pPr>
      <w:r>
        <w:rPr>
          <w:noProof/>
        </w:rPr>
        <mc:AlternateContent>
          <mc:Choice Requires="wps">
            <w:drawing>
              <wp:anchor distT="0" distB="0" distL="0" distR="0" simplePos="0" relativeHeight="251655680" behindDoc="1" locked="0" layoutInCell="1" allowOverlap="1" wp14:anchorId="68A87E03" wp14:editId="22F7201E">
                <wp:simplePos x="0" y="0"/>
                <wp:positionH relativeFrom="page">
                  <wp:posOffset>914400</wp:posOffset>
                </wp:positionH>
                <wp:positionV relativeFrom="paragraph">
                  <wp:posOffset>237490</wp:posOffset>
                </wp:positionV>
                <wp:extent cx="2030095"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2030095" cy="1270"/>
                        </a:xfrm>
                        <a:custGeom>
                          <a:avLst/>
                          <a:gdLst/>
                          <a:ahLst/>
                          <a:cxnLst/>
                          <a:rect l="l" t="t" r="r" b="b"/>
                          <a:pathLst>
                            <a:path w="2030095">
                              <a:moveTo>
                                <a:pt x="0" y="0"/>
                              </a:moveTo>
                              <a:lnTo>
                                <a:pt x="2030015" y="0"/>
                              </a:lnTo>
                            </a:path>
                          </a:pathLst>
                        </a:custGeom>
                        <a:ln w="11277">
                          <a:solidFill>
                            <a:srgbClr val="000000"/>
                          </a:solidFill>
                          <a:prstDash val="dash"/>
                        </a:ln>
                      </wps:spPr>
                      <wps:bodyPr wrap="square" lIns="0" tIns="0" rIns="0" bIns="0" rtlCol="0">
                        <a:noAutofit/>
                      </wps:bodyPr>
                    </wps:wsp>
                  </a:graphicData>
                </a:graphic>
              </wp:anchor>
            </w:drawing>
          </mc:Choice>
          <mc:Fallback>
            <w:pict>
              <v:shape w14:anchorId="0A74863F" id="Graphic 4" o:spid="_x0000_s1026" style="position:absolute;margin-left:1in;margin-top:18.7pt;width:159.8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20300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" path="m,l2030015,e" filled="f" strokeweight=".31325mm">
                <v:stroke dashstyle="dash"/>
                <v:path arrowok="t"/>
                <w10:wrap type="topAndBottom" anchorx="page"/>
              </v:shape>
            </w:pict>
          </mc:Fallback>
        </mc:AlternateContent>
      </w:r>
      <w:r>
        <w:rPr>
          <w:noProof/>
        </w:rPr>
        <mc:AlternateContent>
          <mc:Choice Requires="wps">
            <w:drawing>
              <wp:anchor distT="0" distB="0" distL="0" distR="0" simplePos="0" relativeHeight="251656704" behindDoc="1" locked="0" layoutInCell="1" allowOverlap="1" wp14:anchorId="7D97EF5E" wp14:editId="48C6EC7F">
                <wp:simplePos x="0" y="0"/>
                <wp:positionH relativeFrom="page">
                  <wp:posOffset>4648200</wp:posOffset>
                </wp:positionH>
                <wp:positionV relativeFrom="paragraph">
                  <wp:posOffset>237490</wp:posOffset>
                </wp:positionV>
                <wp:extent cx="187833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878330" cy="1270"/>
                        </a:xfrm>
                        <a:custGeom>
                          <a:avLst/>
                          <a:gdLst/>
                          <a:ahLst/>
                          <a:cxnLst/>
                          <a:rect l="l" t="t" r="r" b="b"/>
                          <a:pathLst>
                            <a:path w="1878330">
                              <a:moveTo>
                                <a:pt x="0" y="0"/>
                              </a:moveTo>
                              <a:lnTo>
                                <a:pt x="1877764" y="0"/>
                              </a:lnTo>
                            </a:path>
                          </a:pathLst>
                        </a:custGeom>
                        <a:ln w="11277">
                          <a:solidFill>
                            <a:srgbClr val="000000"/>
                          </a:solidFill>
                          <a:prstDash val="dash"/>
                        </a:ln>
                      </wps:spPr>
                      <wps:bodyPr wrap="square" lIns="0" tIns="0" rIns="0" bIns="0" rtlCol="0">
                        <a:noAutofit/>
                      </wps:bodyPr>
                    </wps:wsp>
                  </a:graphicData>
                </a:graphic>
              </wp:anchor>
            </w:drawing>
          </mc:Choice>
          <mc:Fallback>
            <w:pict>
              <v:shape w14:anchorId="4010A2AD" id="Graphic 5" o:spid="_x0000_s1026" style="position:absolute;margin-left:366pt;margin-top:18.7pt;width:147.9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18783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" path="m,l1877764,e" filled="f" strokeweight=".31325mm">
                <v:stroke dashstyle="dash"/>
                <v:path arrowok="t"/>
                <w10:wrap type="topAndBottom" anchorx="page"/>
              </v:shape>
            </w:pict>
          </mc:Fallback>
        </mc:AlternateContent>
      </w:r>
    </w:p>
    <w:p w14:paraId="45073245" w14:textId="77777777" w:rsidR="00FA4261" w:rsidRDefault="00FA4261">
      <w:pPr>
        <w:pStyle w:val="BodyText"/>
        <w:spacing w:before="56"/>
      </w:pPr>
    </w:p>
    <w:p w14:paraId="402067B8" w14:textId="3320AFE7" w:rsidR="00FA4261" w:rsidRDefault="00095AF1">
      <w:pPr>
        <w:pStyle w:val="Heading4"/>
        <w:tabs>
          <w:tab w:val="left" w:pos="5769"/>
        </w:tabs>
        <w:ind w:left="160"/>
      </w:pPr>
      <w:proofErr w:type="spellStart"/>
      <w:r>
        <w:t>Mrs</w:t>
      </w:r>
      <w:proofErr w:type="spellEnd"/>
      <w:r>
        <w:t xml:space="preserve"> Padma Bai</w:t>
      </w:r>
      <w:r>
        <w:tab/>
      </w:r>
      <w:proofErr w:type="spellStart"/>
      <w:r>
        <w:t>Mrs</w:t>
      </w:r>
      <w:proofErr w:type="spellEnd"/>
      <w:r>
        <w:rPr>
          <w:spacing w:val="-8"/>
        </w:rPr>
        <w:t xml:space="preserve"> </w:t>
      </w:r>
      <w:r>
        <w:t>NAGARJUNA</w:t>
      </w:r>
      <w:r>
        <w:rPr>
          <w:spacing w:val="-6"/>
        </w:rPr>
        <w:t xml:space="preserve"> </w:t>
      </w:r>
      <w:r>
        <w:rPr>
          <w:spacing w:val="-4"/>
        </w:rPr>
        <w:t>DEVI</w:t>
      </w:r>
    </w:p>
    <w:p w14:paraId="3637D1D7" w14:textId="77777777" w:rsidR="00FA4261" w:rsidRDefault="00000000">
      <w:pPr>
        <w:tabs>
          <w:tab w:val="left" w:pos="5883"/>
        </w:tabs>
        <w:spacing w:before="288"/>
        <w:ind w:left="160"/>
        <w:rPr>
          <w:sz w:val="24"/>
        </w:rPr>
      </w:pPr>
      <w:r>
        <w:rPr>
          <w:sz w:val="24"/>
        </w:rPr>
        <w:t xml:space="preserve">Assistant </w:t>
      </w:r>
      <w:r>
        <w:rPr>
          <w:spacing w:val="-2"/>
          <w:sz w:val="24"/>
        </w:rPr>
        <w:t>professor,</w:t>
      </w:r>
      <w:r>
        <w:rPr>
          <w:sz w:val="24"/>
        </w:rPr>
        <w:tab/>
        <w:t>Head</w:t>
      </w:r>
      <w:r>
        <w:rPr>
          <w:spacing w:val="-2"/>
          <w:sz w:val="24"/>
        </w:rPr>
        <w:t xml:space="preserve"> </w:t>
      </w:r>
      <w:r>
        <w:rPr>
          <w:sz w:val="24"/>
        </w:rPr>
        <w:t xml:space="preserve">of the </w:t>
      </w:r>
      <w:r>
        <w:rPr>
          <w:spacing w:val="-2"/>
          <w:sz w:val="24"/>
        </w:rPr>
        <w:t>Department,</w:t>
      </w:r>
    </w:p>
    <w:p w14:paraId="1679F056" w14:textId="77777777" w:rsidR="00FA4261" w:rsidRDefault="00FA4261">
      <w:pPr>
        <w:pStyle w:val="BodyText"/>
        <w:spacing w:before="6"/>
        <w:rPr>
          <w:sz w:val="24"/>
        </w:rPr>
      </w:pPr>
    </w:p>
    <w:p w14:paraId="5F05D4CE" w14:textId="77777777" w:rsidR="00FA4261" w:rsidRDefault="00000000">
      <w:pPr>
        <w:tabs>
          <w:tab w:val="left" w:pos="5832"/>
        </w:tabs>
        <w:ind w:left="160"/>
        <w:rPr>
          <w:sz w:val="24"/>
        </w:rPr>
      </w:pPr>
      <w:r>
        <w:rPr>
          <w:sz w:val="24"/>
        </w:rPr>
        <w:t xml:space="preserve">Department of </w:t>
      </w:r>
      <w:r>
        <w:rPr>
          <w:spacing w:val="-5"/>
          <w:sz w:val="24"/>
        </w:rPr>
        <w:t>CSE</w:t>
      </w:r>
      <w:r>
        <w:rPr>
          <w:sz w:val="24"/>
        </w:rPr>
        <w:tab/>
        <w:t xml:space="preserve">Department of </w:t>
      </w:r>
      <w:r>
        <w:rPr>
          <w:spacing w:val="-5"/>
          <w:sz w:val="24"/>
        </w:rPr>
        <w:t>CSE</w:t>
      </w:r>
    </w:p>
    <w:p w14:paraId="7DC1BA33" w14:textId="77777777" w:rsidR="00FA4261" w:rsidRDefault="00FA4261">
      <w:pPr>
        <w:pStyle w:val="BodyText"/>
        <w:spacing w:before="5"/>
        <w:rPr>
          <w:sz w:val="24"/>
        </w:rPr>
      </w:pPr>
    </w:p>
    <w:p w14:paraId="0C112ECA" w14:textId="77777777" w:rsidR="00FA4261" w:rsidRDefault="00000000">
      <w:pPr>
        <w:tabs>
          <w:tab w:val="left" w:pos="5893"/>
        </w:tabs>
        <w:ind w:left="160"/>
        <w:rPr>
          <w:sz w:val="24"/>
        </w:rPr>
      </w:pPr>
      <w:r>
        <w:rPr>
          <w:sz w:val="24"/>
        </w:rPr>
        <w:t xml:space="preserve">RGUKT </w:t>
      </w:r>
      <w:proofErr w:type="spellStart"/>
      <w:r>
        <w:rPr>
          <w:spacing w:val="-2"/>
          <w:sz w:val="24"/>
        </w:rPr>
        <w:t>Nuzvid</w:t>
      </w:r>
      <w:proofErr w:type="spellEnd"/>
      <w:r>
        <w:rPr>
          <w:sz w:val="24"/>
        </w:rPr>
        <w:tab/>
        <w:t>RGUKT</w:t>
      </w:r>
      <w:r>
        <w:rPr>
          <w:spacing w:val="-2"/>
          <w:sz w:val="24"/>
        </w:rPr>
        <w:t xml:space="preserve"> </w:t>
      </w:r>
      <w:proofErr w:type="spellStart"/>
      <w:r>
        <w:rPr>
          <w:spacing w:val="-2"/>
          <w:sz w:val="24"/>
        </w:rPr>
        <w:t>Nuzvid</w:t>
      </w:r>
      <w:proofErr w:type="spellEnd"/>
    </w:p>
    <w:p w14:paraId="0A3CC364" w14:textId="77777777" w:rsidR="00FA4261" w:rsidRDefault="00FA4261">
      <w:pPr>
        <w:rPr>
          <w:sz w:val="24"/>
        </w:rPr>
        <w:sectPr w:rsidR="00FA4261">
          <w:pgSz w:w="12240" w:h="15840"/>
          <w:pgMar w:top="1740" w:right="580" w:bottom="1100" w:left="1280" w:header="0" w:footer="904" w:gutter="0"/>
          <w:cols w:space="720"/>
        </w:sectPr>
      </w:pPr>
    </w:p>
    <w:p w14:paraId="58209C28" w14:textId="77777777" w:rsidR="00FA4261" w:rsidRDefault="00FA4261">
      <w:pPr>
        <w:pStyle w:val="BodyText"/>
        <w:rPr>
          <w:sz w:val="20"/>
        </w:rPr>
      </w:pPr>
    </w:p>
    <w:p w14:paraId="761399A6" w14:textId="77777777" w:rsidR="00FA4261" w:rsidRDefault="00FA4261">
      <w:pPr>
        <w:pStyle w:val="BodyText"/>
        <w:rPr>
          <w:sz w:val="20"/>
        </w:rPr>
      </w:pPr>
    </w:p>
    <w:p w14:paraId="68FA5D74" w14:textId="77777777" w:rsidR="00FA4261" w:rsidRDefault="00FA4261">
      <w:pPr>
        <w:pStyle w:val="BodyText"/>
        <w:spacing w:before="9"/>
        <w:rPr>
          <w:sz w:val="20"/>
        </w:rPr>
      </w:pPr>
    </w:p>
    <w:p w14:paraId="67E0178F" w14:textId="77777777" w:rsidR="00FA4261" w:rsidRDefault="00000000">
      <w:pPr>
        <w:pStyle w:val="BodyText"/>
        <w:ind w:left="3295"/>
        <w:rPr>
          <w:sz w:val="20"/>
        </w:rPr>
      </w:pPr>
      <w:r>
        <w:rPr>
          <w:noProof/>
          <w:sz w:val="20"/>
        </w:rPr>
        <w:drawing>
          <wp:inline distT="0" distB="0" distL="0" distR="0" wp14:anchorId="126BAE03" wp14:editId="47FF75D1">
            <wp:extent cx="752475" cy="93345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752475" cy="933450"/>
                    </a:xfrm>
                    <a:prstGeom prst="rect">
                      <a:avLst/>
                    </a:prstGeom>
                  </pic:spPr>
                </pic:pic>
              </a:graphicData>
            </a:graphic>
          </wp:inline>
        </w:drawing>
      </w:r>
    </w:p>
    <w:p w14:paraId="1AF4C2C9" w14:textId="77777777" w:rsidR="00FA4261" w:rsidRDefault="00FA4261">
      <w:pPr>
        <w:pStyle w:val="BodyText"/>
        <w:spacing w:before="255"/>
      </w:pPr>
    </w:p>
    <w:p w14:paraId="3AE159D5" w14:textId="77777777" w:rsidR="00FA4261" w:rsidRDefault="00000000">
      <w:pPr>
        <w:pStyle w:val="Heading3"/>
      </w:pPr>
      <w:r>
        <w:t>DEPARTMENT</w:t>
      </w:r>
      <w:r>
        <w:rPr>
          <w:spacing w:val="-16"/>
        </w:rPr>
        <w:t xml:space="preserve"> </w:t>
      </w:r>
      <w:r>
        <w:t>OF</w:t>
      </w:r>
      <w:r>
        <w:rPr>
          <w:spacing w:val="-14"/>
        </w:rPr>
        <w:t xml:space="preserve"> </w:t>
      </w:r>
      <w:r>
        <w:t>COMPUTER</w:t>
      </w:r>
      <w:r>
        <w:rPr>
          <w:spacing w:val="-14"/>
        </w:rPr>
        <w:t xml:space="preserve"> </w:t>
      </w:r>
      <w:r>
        <w:t>SCIENCE</w:t>
      </w:r>
      <w:r>
        <w:rPr>
          <w:spacing w:val="-14"/>
        </w:rPr>
        <w:t xml:space="preserve"> </w:t>
      </w:r>
      <w:r>
        <w:rPr>
          <w:spacing w:val="-2"/>
        </w:rPr>
        <w:t>ENGINEERING</w:t>
      </w:r>
    </w:p>
    <w:p w14:paraId="72401EC9" w14:textId="77777777" w:rsidR="00FA4261" w:rsidRDefault="00000000">
      <w:pPr>
        <w:pStyle w:val="Heading4"/>
        <w:spacing w:before="240" w:line="420" w:lineRule="auto"/>
        <w:ind w:left="726" w:right="1424"/>
        <w:jc w:val="center"/>
      </w:pPr>
      <w:r>
        <w:t>Rajiv</w:t>
      </w:r>
      <w:r>
        <w:rPr>
          <w:spacing w:val="-10"/>
        </w:rPr>
        <w:t xml:space="preserve"> </w:t>
      </w:r>
      <w:r>
        <w:t>Gandhi</w:t>
      </w:r>
      <w:r>
        <w:rPr>
          <w:spacing w:val="-10"/>
        </w:rPr>
        <w:t xml:space="preserve"> </w:t>
      </w:r>
      <w:r>
        <w:t>University</w:t>
      </w:r>
      <w:r>
        <w:rPr>
          <w:spacing w:val="-10"/>
        </w:rPr>
        <w:t xml:space="preserve"> </w:t>
      </w:r>
      <w:r>
        <w:t>of</w:t>
      </w:r>
      <w:r>
        <w:rPr>
          <w:spacing w:val="-10"/>
        </w:rPr>
        <w:t xml:space="preserve"> </w:t>
      </w:r>
      <w:r>
        <w:t>Knowledge</w:t>
      </w:r>
      <w:r>
        <w:rPr>
          <w:spacing w:val="-10"/>
        </w:rPr>
        <w:t xml:space="preserve"> </w:t>
      </w:r>
      <w:r>
        <w:t>Technologies</w:t>
      </w:r>
      <w:r>
        <w:rPr>
          <w:spacing w:val="-10"/>
        </w:rPr>
        <w:t xml:space="preserve"> </w:t>
      </w:r>
      <w:r>
        <w:t>–</w:t>
      </w:r>
      <w:r>
        <w:rPr>
          <w:spacing w:val="-10"/>
        </w:rPr>
        <w:t xml:space="preserve"> </w:t>
      </w:r>
      <w:proofErr w:type="spellStart"/>
      <w:r>
        <w:t>Nuzvid</w:t>
      </w:r>
      <w:proofErr w:type="spellEnd"/>
      <w:r>
        <w:t xml:space="preserve"> </w:t>
      </w:r>
      <w:proofErr w:type="spellStart"/>
      <w:r>
        <w:t>Nuzvid</w:t>
      </w:r>
      <w:proofErr w:type="spellEnd"/>
      <w:r>
        <w:t>, Krishna, Andhra Pradesh – 521202.</w:t>
      </w:r>
    </w:p>
    <w:p w14:paraId="20EA0021" w14:textId="77777777" w:rsidR="00FA4261" w:rsidRDefault="00FA4261">
      <w:pPr>
        <w:pStyle w:val="BodyText"/>
        <w:rPr>
          <w:b/>
        </w:rPr>
      </w:pPr>
    </w:p>
    <w:p w14:paraId="4C13B63F" w14:textId="77777777" w:rsidR="00FA4261" w:rsidRDefault="00FA4261">
      <w:pPr>
        <w:pStyle w:val="BodyText"/>
        <w:rPr>
          <w:b/>
        </w:rPr>
      </w:pPr>
    </w:p>
    <w:p w14:paraId="2B437AEF" w14:textId="77777777" w:rsidR="00FA4261" w:rsidRDefault="00FA4261">
      <w:pPr>
        <w:pStyle w:val="BodyText"/>
        <w:spacing w:before="194"/>
        <w:rPr>
          <w:b/>
        </w:rPr>
      </w:pPr>
    </w:p>
    <w:p w14:paraId="56CFF9D1" w14:textId="77777777" w:rsidR="00FA4261" w:rsidRDefault="00000000">
      <w:pPr>
        <w:ind w:left="2" w:right="699"/>
        <w:jc w:val="center"/>
        <w:rPr>
          <w:b/>
          <w:sz w:val="28"/>
        </w:rPr>
      </w:pPr>
      <w:r>
        <w:rPr>
          <w:b/>
          <w:spacing w:val="-2"/>
          <w:sz w:val="28"/>
          <w:u w:val="single"/>
        </w:rPr>
        <w:t>CERTIFICATE</w:t>
      </w:r>
      <w:r>
        <w:rPr>
          <w:b/>
          <w:spacing w:val="-8"/>
          <w:sz w:val="28"/>
          <w:u w:val="single"/>
        </w:rPr>
        <w:t xml:space="preserve"> </w:t>
      </w:r>
      <w:r>
        <w:rPr>
          <w:b/>
          <w:spacing w:val="-2"/>
          <w:sz w:val="28"/>
          <w:u w:val="single"/>
        </w:rPr>
        <w:t>OF</w:t>
      </w:r>
      <w:r>
        <w:rPr>
          <w:b/>
          <w:spacing w:val="-8"/>
          <w:sz w:val="28"/>
          <w:u w:val="single"/>
        </w:rPr>
        <w:t xml:space="preserve"> </w:t>
      </w:r>
      <w:r>
        <w:rPr>
          <w:b/>
          <w:spacing w:val="-2"/>
          <w:sz w:val="28"/>
          <w:u w:val="single"/>
        </w:rPr>
        <w:t>EXAMINATION</w:t>
      </w:r>
    </w:p>
    <w:p w14:paraId="03AF9C59" w14:textId="6E32722B" w:rsidR="00FA4261" w:rsidRDefault="00000000">
      <w:pPr>
        <w:spacing w:before="288" w:line="360" w:lineRule="auto"/>
        <w:ind w:left="160" w:right="865"/>
        <w:jc w:val="both"/>
        <w:rPr>
          <w:sz w:val="24"/>
        </w:rPr>
      </w:pPr>
      <w:r>
        <w:rPr>
          <w:sz w:val="24"/>
        </w:rPr>
        <w:t xml:space="preserve">This is to certify that the work entitled, </w:t>
      </w:r>
      <w:r>
        <w:rPr>
          <w:b/>
          <w:sz w:val="24"/>
        </w:rPr>
        <w:t>“</w:t>
      </w:r>
      <w:r w:rsidR="00095AF1">
        <w:rPr>
          <w:b/>
          <w:sz w:val="24"/>
        </w:rPr>
        <w:t>Employee Management System</w:t>
      </w:r>
      <w:r>
        <w:rPr>
          <w:b/>
          <w:sz w:val="24"/>
        </w:rPr>
        <w:t xml:space="preserve">” </w:t>
      </w:r>
      <w:r>
        <w:rPr>
          <w:sz w:val="24"/>
        </w:rPr>
        <w:t xml:space="preserve">is the </w:t>
      </w:r>
      <w:proofErr w:type="spellStart"/>
      <w:r>
        <w:rPr>
          <w:sz w:val="24"/>
        </w:rPr>
        <w:t>bonafied</w:t>
      </w:r>
      <w:proofErr w:type="spellEnd"/>
      <w:r>
        <w:rPr>
          <w:sz w:val="24"/>
        </w:rPr>
        <w:t xml:space="preserve"> work of </w:t>
      </w:r>
      <w:r w:rsidR="00095AF1">
        <w:rPr>
          <w:b/>
          <w:sz w:val="24"/>
        </w:rPr>
        <w:t xml:space="preserve">CHITTI </w:t>
      </w:r>
      <w:proofErr w:type="gramStart"/>
      <w:r w:rsidR="00095AF1">
        <w:rPr>
          <w:b/>
          <w:sz w:val="24"/>
        </w:rPr>
        <w:t>YAMUNASRI</w:t>
      </w:r>
      <w:r>
        <w:rPr>
          <w:b/>
          <w:sz w:val="24"/>
        </w:rPr>
        <w:t>(</w:t>
      </w:r>
      <w:proofErr w:type="gramEnd"/>
      <w:r>
        <w:rPr>
          <w:b/>
          <w:sz w:val="24"/>
        </w:rPr>
        <w:t>ID No</w:t>
      </w:r>
      <w:r>
        <w:rPr>
          <w:b/>
          <w:i/>
          <w:sz w:val="24"/>
        </w:rPr>
        <w:t xml:space="preserve">: </w:t>
      </w:r>
      <w:r>
        <w:rPr>
          <w:b/>
          <w:sz w:val="24"/>
        </w:rPr>
        <w:t>N190</w:t>
      </w:r>
      <w:r w:rsidR="00095AF1">
        <w:rPr>
          <w:b/>
          <w:sz w:val="24"/>
        </w:rPr>
        <w:t xml:space="preserve">421) </w:t>
      </w:r>
      <w:r>
        <w:rPr>
          <w:sz w:val="24"/>
        </w:rPr>
        <w:t>and here by accord our</w:t>
      </w:r>
      <w:r>
        <w:rPr>
          <w:spacing w:val="-2"/>
          <w:sz w:val="24"/>
        </w:rPr>
        <w:t xml:space="preserve"> </w:t>
      </w:r>
      <w:r>
        <w:rPr>
          <w:sz w:val="24"/>
        </w:rPr>
        <w:t>approval</w:t>
      </w:r>
      <w:r>
        <w:rPr>
          <w:spacing w:val="-2"/>
          <w:sz w:val="24"/>
        </w:rPr>
        <w:t xml:space="preserve"> </w:t>
      </w:r>
      <w:r>
        <w:rPr>
          <w:sz w:val="24"/>
        </w:rPr>
        <w:t>of</w:t>
      </w:r>
      <w:r>
        <w:rPr>
          <w:spacing w:val="-2"/>
          <w:sz w:val="24"/>
        </w:rPr>
        <w:t xml:space="preserve"> </w:t>
      </w:r>
      <w:r>
        <w:rPr>
          <w:sz w:val="24"/>
        </w:rPr>
        <w:t>it</w:t>
      </w:r>
      <w:r>
        <w:rPr>
          <w:spacing w:val="-2"/>
          <w:sz w:val="24"/>
        </w:rPr>
        <w:t xml:space="preserve"> </w:t>
      </w:r>
      <w:r>
        <w:rPr>
          <w:sz w:val="24"/>
        </w:rPr>
        <w:t>as</w:t>
      </w:r>
      <w:r>
        <w:rPr>
          <w:spacing w:val="-2"/>
          <w:sz w:val="24"/>
        </w:rPr>
        <w:t xml:space="preserve"> </w:t>
      </w:r>
      <w:r>
        <w:rPr>
          <w:sz w:val="24"/>
        </w:rPr>
        <w:t>a</w:t>
      </w:r>
      <w:r>
        <w:rPr>
          <w:spacing w:val="-2"/>
          <w:sz w:val="24"/>
        </w:rPr>
        <w:t xml:space="preserve"> </w:t>
      </w:r>
      <w:r>
        <w:rPr>
          <w:sz w:val="24"/>
        </w:rPr>
        <w:t>study</w:t>
      </w:r>
      <w:r>
        <w:rPr>
          <w:spacing w:val="-2"/>
          <w:sz w:val="24"/>
        </w:rPr>
        <w:t xml:space="preserve"> </w:t>
      </w:r>
      <w:r>
        <w:rPr>
          <w:sz w:val="24"/>
        </w:rPr>
        <w:t>carried</w:t>
      </w:r>
      <w:r>
        <w:rPr>
          <w:spacing w:val="-2"/>
          <w:sz w:val="24"/>
        </w:rPr>
        <w:t xml:space="preserve"> </w:t>
      </w:r>
      <w:r>
        <w:rPr>
          <w:sz w:val="24"/>
        </w:rPr>
        <w:t>out</w:t>
      </w:r>
      <w:r>
        <w:rPr>
          <w:spacing w:val="-2"/>
          <w:sz w:val="24"/>
        </w:rPr>
        <w:t xml:space="preserve"> </w:t>
      </w:r>
      <w:r>
        <w:rPr>
          <w:sz w:val="24"/>
        </w:rPr>
        <w:t>and</w:t>
      </w:r>
      <w:r>
        <w:rPr>
          <w:spacing w:val="-2"/>
          <w:sz w:val="24"/>
        </w:rPr>
        <w:t xml:space="preserve"> </w:t>
      </w:r>
      <w:r>
        <w:rPr>
          <w:sz w:val="24"/>
        </w:rPr>
        <w:t>presented</w:t>
      </w:r>
      <w:r>
        <w:rPr>
          <w:spacing w:val="-2"/>
          <w:sz w:val="24"/>
        </w:rPr>
        <w:t xml:space="preserve"> </w:t>
      </w:r>
      <w:r>
        <w:rPr>
          <w:sz w:val="24"/>
        </w:rPr>
        <w:t>in</w:t>
      </w:r>
      <w:r>
        <w:rPr>
          <w:spacing w:val="-2"/>
          <w:sz w:val="24"/>
        </w:rPr>
        <w:t xml:space="preserve"> </w:t>
      </w:r>
      <w:r>
        <w:rPr>
          <w:sz w:val="24"/>
        </w:rPr>
        <w:t xml:space="preserve">a manner required for its acceptance in </w:t>
      </w:r>
      <w:r>
        <w:rPr>
          <w:sz w:val="24"/>
          <w:lang w:val="en-GB"/>
        </w:rPr>
        <w:t>Third</w:t>
      </w:r>
      <w:r>
        <w:rPr>
          <w:sz w:val="24"/>
        </w:rPr>
        <w:t xml:space="preserve"> year of </w:t>
      </w:r>
      <w:r>
        <w:rPr>
          <w:b/>
          <w:sz w:val="28"/>
        </w:rPr>
        <w:t>Bachelor</w:t>
      </w:r>
      <w:r>
        <w:rPr>
          <w:b/>
          <w:spacing w:val="-6"/>
          <w:sz w:val="28"/>
        </w:rPr>
        <w:t xml:space="preserve"> </w:t>
      </w:r>
      <w:r>
        <w:rPr>
          <w:b/>
          <w:sz w:val="28"/>
        </w:rPr>
        <w:t>of</w:t>
      </w:r>
      <w:r>
        <w:rPr>
          <w:b/>
          <w:spacing w:val="-6"/>
          <w:sz w:val="28"/>
        </w:rPr>
        <w:t xml:space="preserve"> </w:t>
      </w:r>
      <w:r>
        <w:rPr>
          <w:b/>
          <w:sz w:val="28"/>
        </w:rPr>
        <w:t>Technology</w:t>
      </w:r>
      <w:r>
        <w:rPr>
          <w:b/>
          <w:spacing w:val="-15"/>
          <w:sz w:val="28"/>
        </w:rPr>
        <w:t xml:space="preserve"> </w:t>
      </w:r>
      <w:r>
        <w:rPr>
          <w:sz w:val="24"/>
        </w:rPr>
        <w:t>for</w:t>
      </w:r>
      <w:r>
        <w:rPr>
          <w:spacing w:val="-4"/>
          <w:sz w:val="24"/>
        </w:rPr>
        <w:t xml:space="preserve"> </w:t>
      </w:r>
      <w:r>
        <w:rPr>
          <w:sz w:val="24"/>
        </w:rPr>
        <w:t>which</w:t>
      </w:r>
      <w:r>
        <w:rPr>
          <w:spacing w:val="-4"/>
          <w:sz w:val="24"/>
        </w:rPr>
        <w:t xml:space="preserve"> </w:t>
      </w:r>
      <w:r>
        <w:rPr>
          <w:sz w:val="24"/>
        </w:rPr>
        <w:t>it</w:t>
      </w:r>
      <w:r>
        <w:rPr>
          <w:spacing w:val="-4"/>
          <w:sz w:val="24"/>
        </w:rPr>
        <w:t xml:space="preserve"> </w:t>
      </w:r>
      <w:r>
        <w:rPr>
          <w:sz w:val="24"/>
        </w:rPr>
        <w:t>has been submitted. This approval does not necessarily endorse or accept every statement made, opinion expressed</w:t>
      </w:r>
      <w:r>
        <w:rPr>
          <w:spacing w:val="-2"/>
          <w:sz w:val="24"/>
        </w:rPr>
        <w:t xml:space="preserve"> </w:t>
      </w:r>
      <w:r>
        <w:rPr>
          <w:sz w:val="24"/>
        </w:rPr>
        <w:t>or</w:t>
      </w:r>
      <w:r>
        <w:rPr>
          <w:spacing w:val="-2"/>
          <w:sz w:val="24"/>
        </w:rPr>
        <w:t xml:space="preserve"> </w:t>
      </w:r>
      <w:r>
        <w:rPr>
          <w:sz w:val="24"/>
        </w:rPr>
        <w:t>conclusion</w:t>
      </w:r>
      <w:r>
        <w:rPr>
          <w:spacing w:val="-2"/>
          <w:sz w:val="24"/>
        </w:rPr>
        <w:t xml:space="preserve"> </w:t>
      </w:r>
      <w:r>
        <w:rPr>
          <w:sz w:val="24"/>
        </w:rPr>
        <w:t>drawn,</w:t>
      </w:r>
      <w:r>
        <w:rPr>
          <w:spacing w:val="-2"/>
          <w:sz w:val="24"/>
        </w:rPr>
        <w:t xml:space="preserve"> </w:t>
      </w:r>
      <w:r>
        <w:rPr>
          <w:sz w:val="24"/>
        </w:rPr>
        <w:t>as</w:t>
      </w:r>
      <w:r>
        <w:rPr>
          <w:spacing w:val="-2"/>
          <w:sz w:val="24"/>
        </w:rPr>
        <w:t xml:space="preserve"> </w:t>
      </w:r>
      <w:r>
        <w:rPr>
          <w:sz w:val="24"/>
        </w:rPr>
        <w:t>recorded</w:t>
      </w:r>
      <w:r>
        <w:rPr>
          <w:spacing w:val="-2"/>
          <w:sz w:val="24"/>
        </w:rPr>
        <w:t xml:space="preserve"> </w:t>
      </w:r>
      <w:r>
        <w:rPr>
          <w:sz w:val="24"/>
        </w:rPr>
        <w:t>in</w:t>
      </w:r>
      <w:r>
        <w:rPr>
          <w:spacing w:val="-2"/>
          <w:sz w:val="24"/>
        </w:rPr>
        <w:t xml:space="preserve"> </w:t>
      </w:r>
      <w:r>
        <w:rPr>
          <w:sz w:val="24"/>
        </w:rPr>
        <w:t>this</w:t>
      </w:r>
      <w:r>
        <w:rPr>
          <w:spacing w:val="-2"/>
          <w:sz w:val="24"/>
        </w:rPr>
        <w:t xml:space="preserve"> </w:t>
      </w:r>
      <w:r>
        <w:rPr>
          <w:sz w:val="24"/>
        </w:rPr>
        <w:t>thesis.</w:t>
      </w:r>
      <w:r>
        <w:rPr>
          <w:spacing w:val="-2"/>
          <w:sz w:val="24"/>
        </w:rPr>
        <w:t xml:space="preserve"> </w:t>
      </w:r>
      <w:r>
        <w:rPr>
          <w:sz w:val="24"/>
        </w:rPr>
        <w:t>It</w:t>
      </w:r>
      <w:r>
        <w:rPr>
          <w:spacing w:val="-2"/>
          <w:sz w:val="24"/>
        </w:rPr>
        <w:t xml:space="preserve"> </w:t>
      </w:r>
      <w:r>
        <w:rPr>
          <w:sz w:val="24"/>
        </w:rPr>
        <w:t>only</w:t>
      </w:r>
      <w:r>
        <w:rPr>
          <w:spacing w:val="-2"/>
          <w:sz w:val="24"/>
        </w:rPr>
        <w:t xml:space="preserve"> </w:t>
      </w:r>
      <w:r>
        <w:rPr>
          <w:sz w:val="24"/>
        </w:rPr>
        <w:t>signifies</w:t>
      </w:r>
      <w:r>
        <w:rPr>
          <w:spacing w:val="-2"/>
          <w:sz w:val="24"/>
        </w:rPr>
        <w:t xml:space="preserve"> </w:t>
      </w:r>
      <w:r>
        <w:rPr>
          <w:sz w:val="24"/>
        </w:rPr>
        <w:t>the</w:t>
      </w:r>
      <w:r>
        <w:rPr>
          <w:spacing w:val="-2"/>
          <w:sz w:val="24"/>
        </w:rPr>
        <w:t xml:space="preserve"> </w:t>
      </w:r>
      <w:r>
        <w:rPr>
          <w:sz w:val="24"/>
        </w:rPr>
        <w:t>acceptance of this thesis for the purpose for which it has been submitted.</w:t>
      </w:r>
    </w:p>
    <w:p w14:paraId="030DB882" w14:textId="77777777" w:rsidR="00FA4261" w:rsidRDefault="00000000">
      <w:pPr>
        <w:pStyle w:val="BodyText"/>
        <w:spacing w:before="156"/>
        <w:rPr>
          <w:sz w:val="20"/>
        </w:rPr>
      </w:pPr>
      <w:r>
        <w:rPr>
          <w:noProof/>
        </w:rPr>
        <mc:AlternateContent>
          <mc:Choice Requires="wps">
            <w:drawing>
              <wp:anchor distT="0" distB="0" distL="0" distR="0" simplePos="0" relativeHeight="251657728" behindDoc="1" locked="0" layoutInCell="1" allowOverlap="1" wp14:anchorId="2E57ACC4" wp14:editId="748BACDF">
                <wp:simplePos x="0" y="0"/>
                <wp:positionH relativeFrom="page">
                  <wp:posOffset>914400</wp:posOffset>
                </wp:positionH>
                <wp:positionV relativeFrom="paragraph">
                  <wp:posOffset>260350</wp:posOffset>
                </wp:positionV>
                <wp:extent cx="2182495" cy="1270"/>
                <wp:effectExtent l="0" t="0" r="0" b="0"/>
                <wp:wrapTopAndBottom/>
                <wp:docPr id="7" name="Graphic 7"/>
                <wp:cNvGraphicFramePr/>
                <a:graphic xmlns:a="http://schemas.openxmlformats.org/drawingml/2006/main">
                  <a:graphicData uri="http://schemas.microsoft.com/office/word/2010/wordprocessingShape">
                    <wps:wsp>
                      <wps:cNvSpPr/>
                      <wps:spPr>
                        <a:xfrm>
                          <a:off x="0" y="0"/>
                          <a:ext cx="2182495" cy="1270"/>
                        </a:xfrm>
                        <a:custGeom>
                          <a:avLst/>
                          <a:gdLst/>
                          <a:ahLst/>
                          <a:cxnLst/>
                          <a:rect l="l" t="t" r="r" b="b"/>
                          <a:pathLst>
                            <a:path w="2182495">
                              <a:moveTo>
                                <a:pt x="0" y="0"/>
                              </a:moveTo>
                              <a:lnTo>
                                <a:pt x="2182266" y="0"/>
                              </a:lnTo>
                            </a:path>
                          </a:pathLst>
                        </a:custGeom>
                        <a:ln w="11277">
                          <a:solidFill>
                            <a:srgbClr val="000000"/>
                          </a:solidFill>
                          <a:prstDash val="dash"/>
                        </a:ln>
                      </wps:spPr>
                      <wps:bodyPr wrap="square" lIns="0" tIns="0" rIns="0" bIns="0" rtlCol="0">
                        <a:noAutofit/>
                      </wps:bodyPr>
                    </wps:wsp>
                  </a:graphicData>
                </a:graphic>
              </wp:anchor>
            </w:drawing>
          </mc:Choice>
          <mc:Fallback>
            <w:pict>
              <v:shape w14:anchorId="50BD894F" id="Graphic 7" o:spid="_x0000_s1026" style="position:absolute;margin-left:1in;margin-top:20.5pt;width:171.85pt;height:.1pt;z-index:-251658752;visibility:visible;mso-wrap-style:square;mso-wrap-distance-left:0;mso-wrap-distance-top:0;mso-wrap-distance-right:0;mso-wrap-distance-bottom:0;mso-position-horizontal:absolute;mso-position-horizontal-relative:page;mso-position-vertical:absolute;mso-position-vertical-relative:text;v-text-anchor:top" coordsize="21824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" path="m,l2182266,e" filled="f" strokeweight=".31325mm">
                <v:stroke dashstyle="dash"/>
                <v:path arrowok="t"/>
                <w10:wrap type="topAndBottom" anchorx="page"/>
              </v:shape>
            </w:pict>
          </mc:Fallback>
        </mc:AlternateContent>
      </w:r>
      <w:r>
        <w:rPr>
          <w:noProof/>
        </w:rPr>
        <mc:AlternateContent>
          <mc:Choice Requires="wps">
            <w:drawing>
              <wp:anchor distT="0" distB="0" distL="0" distR="0" simplePos="0" relativeHeight="251658752" behindDoc="1" locked="0" layoutInCell="1" allowOverlap="1" wp14:anchorId="2D73E6C4" wp14:editId="5268BB81">
                <wp:simplePos x="0" y="0"/>
                <wp:positionH relativeFrom="page">
                  <wp:posOffset>5029200</wp:posOffset>
                </wp:positionH>
                <wp:positionV relativeFrom="paragraph">
                  <wp:posOffset>260350</wp:posOffset>
                </wp:positionV>
                <wp:extent cx="1522730" cy="1270"/>
                <wp:effectExtent l="0" t="0" r="0" b="0"/>
                <wp:wrapTopAndBottom/>
                <wp:docPr id="8" name="Graphic 8"/>
                <wp:cNvGraphicFramePr/>
                <a:graphic xmlns:a="http://schemas.openxmlformats.org/drawingml/2006/main">
                  <a:graphicData uri="http://schemas.microsoft.com/office/word/2010/wordprocessingShape">
                    <wps:wsp>
                      <wps:cNvSpPr/>
                      <wps:spPr>
                        <a:xfrm>
                          <a:off x="0" y="0"/>
                          <a:ext cx="1522730" cy="1270"/>
                        </a:xfrm>
                        <a:custGeom>
                          <a:avLst/>
                          <a:gdLst/>
                          <a:ahLst/>
                          <a:cxnLst/>
                          <a:rect l="l" t="t" r="r" b="b"/>
                          <a:pathLst>
                            <a:path w="1522730">
                              <a:moveTo>
                                <a:pt x="0" y="0"/>
                              </a:moveTo>
                              <a:lnTo>
                                <a:pt x="1522511" y="0"/>
                              </a:lnTo>
                            </a:path>
                          </a:pathLst>
                        </a:custGeom>
                        <a:ln w="11277">
                          <a:solidFill>
                            <a:srgbClr val="000000"/>
                          </a:solidFill>
                          <a:prstDash val="dash"/>
                        </a:ln>
                      </wps:spPr>
                      <wps:bodyPr wrap="square" lIns="0" tIns="0" rIns="0" bIns="0" rtlCol="0">
                        <a:noAutofit/>
                      </wps:bodyPr>
                    </wps:wsp>
                  </a:graphicData>
                </a:graphic>
              </wp:anchor>
            </w:drawing>
          </mc:Choice>
          <mc:Fallback>
            <w:pict>
              <v:shape w14:anchorId="1A824337" id="Graphic 8" o:spid="_x0000_s1026" style="position:absolute;margin-left:396pt;margin-top:20.5pt;width:119.9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1522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" path="m,l1522511,e" filled="f" strokeweight=".31325mm">
                <v:stroke dashstyle="dash"/>
                <v:path arrowok="t"/>
                <w10:wrap type="topAndBottom" anchorx="page"/>
              </v:shape>
            </w:pict>
          </mc:Fallback>
        </mc:AlternateContent>
      </w:r>
    </w:p>
    <w:p w14:paraId="406C1337" w14:textId="77777777" w:rsidR="00FA4261" w:rsidRDefault="00FA4261">
      <w:pPr>
        <w:pStyle w:val="BodyText"/>
        <w:spacing w:before="56"/>
      </w:pPr>
    </w:p>
    <w:p w14:paraId="0D2A0379" w14:textId="7178AFF4" w:rsidR="00FA4261" w:rsidRDefault="00000000">
      <w:pPr>
        <w:pStyle w:val="Heading4"/>
        <w:tabs>
          <w:tab w:val="left" w:pos="6649"/>
        </w:tabs>
        <w:ind w:left="160"/>
      </w:pPr>
      <w:proofErr w:type="spellStart"/>
      <w:r>
        <w:rPr>
          <w:spacing w:val="-2"/>
        </w:rPr>
        <w:t>Mr</w:t>
      </w:r>
      <w:r w:rsidR="00095AF1">
        <w:rPr>
          <w:spacing w:val="-2"/>
        </w:rPr>
        <w:t>s.Padma</w:t>
      </w:r>
      <w:proofErr w:type="spellEnd"/>
      <w:r w:rsidR="00095AF1">
        <w:rPr>
          <w:spacing w:val="-2"/>
        </w:rPr>
        <w:t xml:space="preserve"> Bai</w:t>
      </w:r>
      <w:r>
        <w:tab/>
        <w:t>Project</w:t>
      </w:r>
      <w:r>
        <w:rPr>
          <w:spacing w:val="-14"/>
        </w:rPr>
        <w:t xml:space="preserve"> </w:t>
      </w:r>
      <w:r>
        <w:rPr>
          <w:spacing w:val="-2"/>
        </w:rPr>
        <w:t>Examiner</w:t>
      </w:r>
    </w:p>
    <w:p w14:paraId="1FD3DEF3" w14:textId="77777777" w:rsidR="00FA4261" w:rsidRDefault="00000000">
      <w:pPr>
        <w:tabs>
          <w:tab w:val="left" w:pos="6639"/>
        </w:tabs>
        <w:spacing w:before="288"/>
        <w:ind w:left="160"/>
        <w:rPr>
          <w:sz w:val="24"/>
        </w:rPr>
      </w:pPr>
      <w:r>
        <w:rPr>
          <w:sz w:val="24"/>
        </w:rPr>
        <w:t xml:space="preserve">Assistant </w:t>
      </w:r>
      <w:r>
        <w:rPr>
          <w:spacing w:val="-2"/>
          <w:sz w:val="24"/>
        </w:rPr>
        <w:t>Professor,</w:t>
      </w:r>
      <w:r>
        <w:rPr>
          <w:sz w:val="24"/>
        </w:rPr>
        <w:tab/>
      </w:r>
      <w:r>
        <w:rPr>
          <w:spacing w:val="-5"/>
          <w:sz w:val="24"/>
        </w:rPr>
        <w:t>RGUKT-</w:t>
      </w:r>
      <w:proofErr w:type="spellStart"/>
      <w:r>
        <w:rPr>
          <w:spacing w:val="-2"/>
          <w:sz w:val="24"/>
        </w:rPr>
        <w:t>Nuzvid</w:t>
      </w:r>
      <w:proofErr w:type="spellEnd"/>
    </w:p>
    <w:p w14:paraId="1E1CC747" w14:textId="77777777" w:rsidR="00FA4261" w:rsidRDefault="00FA4261">
      <w:pPr>
        <w:pStyle w:val="BodyText"/>
        <w:spacing w:before="6"/>
        <w:rPr>
          <w:sz w:val="24"/>
        </w:rPr>
      </w:pPr>
    </w:p>
    <w:p w14:paraId="5115AEB5" w14:textId="77777777" w:rsidR="00FA4261" w:rsidRDefault="00000000">
      <w:pPr>
        <w:ind w:left="160"/>
        <w:rPr>
          <w:spacing w:val="-4"/>
          <w:sz w:val="24"/>
        </w:rPr>
      </w:pPr>
      <w:r>
        <w:rPr>
          <w:sz w:val="24"/>
        </w:rPr>
        <w:t xml:space="preserve">Department of </w:t>
      </w:r>
      <w:r>
        <w:rPr>
          <w:spacing w:val="-4"/>
          <w:sz w:val="24"/>
        </w:rPr>
        <w:t>CSE</w:t>
      </w:r>
    </w:p>
    <w:p w14:paraId="47DC2D45" w14:textId="77777777" w:rsidR="00FA4261" w:rsidRDefault="00FA4261">
      <w:pPr>
        <w:spacing w:before="60"/>
        <w:ind w:firstLineChars="100" w:firstLine="235"/>
        <w:rPr>
          <w:spacing w:val="-5"/>
          <w:sz w:val="24"/>
        </w:rPr>
      </w:pPr>
    </w:p>
    <w:p w14:paraId="64C18FE6" w14:textId="77777777" w:rsidR="00FA4261" w:rsidRDefault="00000000">
      <w:pPr>
        <w:spacing w:before="60"/>
        <w:ind w:firstLineChars="50" w:firstLine="118"/>
        <w:rPr>
          <w:sz w:val="24"/>
        </w:rPr>
      </w:pPr>
      <w:r>
        <w:rPr>
          <w:spacing w:val="-5"/>
          <w:sz w:val="24"/>
        </w:rPr>
        <w:t>RGUKT-</w:t>
      </w:r>
      <w:r>
        <w:rPr>
          <w:spacing w:val="-2"/>
          <w:sz w:val="24"/>
        </w:rPr>
        <w:t>NUZVID</w:t>
      </w:r>
    </w:p>
    <w:p w14:paraId="70BA509B" w14:textId="77777777" w:rsidR="00FA4261" w:rsidRDefault="00FA4261">
      <w:pPr>
        <w:ind w:left="160"/>
        <w:rPr>
          <w:spacing w:val="-4"/>
          <w:sz w:val="24"/>
        </w:rPr>
        <w:sectPr w:rsidR="00FA4261">
          <w:pgSz w:w="12240" w:h="15840"/>
          <w:pgMar w:top="1820" w:right="580" w:bottom="1100" w:left="1280" w:header="0" w:footer="904" w:gutter="0"/>
          <w:cols w:space="720"/>
        </w:sectPr>
      </w:pPr>
    </w:p>
    <w:p w14:paraId="36B33349" w14:textId="77777777" w:rsidR="00FA4261" w:rsidRDefault="00000000">
      <w:pPr>
        <w:pStyle w:val="BodyText"/>
        <w:spacing w:before="10"/>
        <w:rPr>
          <w:sz w:val="18"/>
        </w:rPr>
      </w:pPr>
      <w:r>
        <w:rPr>
          <w:noProof/>
        </w:rPr>
        <w:lastRenderedPageBreak/>
        <w:drawing>
          <wp:anchor distT="0" distB="0" distL="0" distR="0" simplePos="0" relativeHeight="251659776" behindDoc="1" locked="0" layoutInCell="1" allowOverlap="1" wp14:anchorId="16EE1696" wp14:editId="46E54059">
            <wp:simplePos x="0" y="0"/>
            <wp:positionH relativeFrom="page">
              <wp:posOffset>3543300</wp:posOffset>
            </wp:positionH>
            <wp:positionV relativeFrom="paragraph">
              <wp:posOffset>153035</wp:posOffset>
            </wp:positionV>
            <wp:extent cx="752475" cy="93345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752475" cy="933450"/>
                    </a:xfrm>
                    <a:prstGeom prst="rect">
                      <a:avLst/>
                    </a:prstGeom>
                  </pic:spPr>
                </pic:pic>
              </a:graphicData>
            </a:graphic>
          </wp:anchor>
        </w:drawing>
      </w:r>
    </w:p>
    <w:p w14:paraId="13C33D6E" w14:textId="77777777" w:rsidR="00FA4261" w:rsidRDefault="00FA4261">
      <w:pPr>
        <w:pStyle w:val="BodyText"/>
        <w:rPr>
          <w:sz w:val="24"/>
        </w:rPr>
      </w:pPr>
    </w:p>
    <w:p w14:paraId="44186A7F" w14:textId="77777777" w:rsidR="00FA4261" w:rsidRDefault="00FA4261">
      <w:pPr>
        <w:pStyle w:val="BodyText"/>
        <w:spacing w:before="25"/>
        <w:rPr>
          <w:sz w:val="24"/>
        </w:rPr>
      </w:pPr>
    </w:p>
    <w:p w14:paraId="77BA5330" w14:textId="77777777" w:rsidR="00FA4261" w:rsidRDefault="00000000">
      <w:pPr>
        <w:ind w:left="2" w:right="699"/>
        <w:jc w:val="center"/>
        <w:rPr>
          <w:b/>
          <w:sz w:val="26"/>
        </w:rPr>
      </w:pPr>
      <w:r>
        <w:rPr>
          <w:b/>
          <w:sz w:val="26"/>
        </w:rPr>
        <w:t>DEPARTMENT</w:t>
      </w:r>
      <w:r>
        <w:rPr>
          <w:b/>
          <w:spacing w:val="-16"/>
          <w:sz w:val="26"/>
        </w:rPr>
        <w:t xml:space="preserve"> </w:t>
      </w:r>
      <w:r>
        <w:rPr>
          <w:b/>
          <w:sz w:val="26"/>
        </w:rPr>
        <w:t>OF</w:t>
      </w:r>
      <w:r>
        <w:rPr>
          <w:b/>
          <w:spacing w:val="-14"/>
          <w:sz w:val="26"/>
        </w:rPr>
        <w:t xml:space="preserve"> </w:t>
      </w:r>
      <w:r>
        <w:rPr>
          <w:b/>
          <w:sz w:val="26"/>
        </w:rPr>
        <w:t>COMPUTER</w:t>
      </w:r>
      <w:r>
        <w:rPr>
          <w:b/>
          <w:spacing w:val="-14"/>
          <w:sz w:val="26"/>
        </w:rPr>
        <w:t xml:space="preserve"> </w:t>
      </w:r>
      <w:r>
        <w:rPr>
          <w:b/>
          <w:sz w:val="26"/>
        </w:rPr>
        <w:t>SCIENCE</w:t>
      </w:r>
      <w:r>
        <w:rPr>
          <w:b/>
          <w:spacing w:val="-13"/>
          <w:sz w:val="26"/>
        </w:rPr>
        <w:t xml:space="preserve"> </w:t>
      </w:r>
      <w:r>
        <w:rPr>
          <w:b/>
          <w:spacing w:val="-2"/>
          <w:sz w:val="26"/>
        </w:rPr>
        <w:t>ENGINEERING</w:t>
      </w:r>
    </w:p>
    <w:p w14:paraId="42165C76" w14:textId="77777777" w:rsidR="00FA4261" w:rsidRDefault="00000000">
      <w:pPr>
        <w:spacing w:before="240" w:line="432" w:lineRule="auto"/>
        <w:ind w:left="1024" w:right="1722"/>
        <w:jc w:val="center"/>
        <w:rPr>
          <w:b/>
          <w:sz w:val="26"/>
        </w:rPr>
      </w:pPr>
      <w:r>
        <w:rPr>
          <w:b/>
          <w:sz w:val="26"/>
        </w:rPr>
        <w:t>Rajiv</w:t>
      </w:r>
      <w:r>
        <w:rPr>
          <w:b/>
          <w:spacing w:val="-10"/>
          <w:sz w:val="26"/>
        </w:rPr>
        <w:t xml:space="preserve"> </w:t>
      </w:r>
      <w:r>
        <w:rPr>
          <w:b/>
          <w:sz w:val="26"/>
        </w:rPr>
        <w:t>Gandhi</w:t>
      </w:r>
      <w:r>
        <w:rPr>
          <w:b/>
          <w:spacing w:val="-10"/>
          <w:sz w:val="26"/>
        </w:rPr>
        <w:t xml:space="preserve"> </w:t>
      </w:r>
      <w:r>
        <w:rPr>
          <w:b/>
          <w:sz w:val="26"/>
        </w:rPr>
        <w:t>University</w:t>
      </w:r>
      <w:r>
        <w:rPr>
          <w:b/>
          <w:spacing w:val="-10"/>
          <w:sz w:val="26"/>
        </w:rPr>
        <w:t xml:space="preserve"> </w:t>
      </w:r>
      <w:r>
        <w:rPr>
          <w:b/>
          <w:sz w:val="26"/>
        </w:rPr>
        <w:t>of</w:t>
      </w:r>
      <w:r>
        <w:rPr>
          <w:b/>
          <w:spacing w:val="-10"/>
          <w:sz w:val="26"/>
        </w:rPr>
        <w:t xml:space="preserve"> </w:t>
      </w:r>
      <w:r>
        <w:rPr>
          <w:b/>
          <w:sz w:val="26"/>
        </w:rPr>
        <w:t>Knowledge</w:t>
      </w:r>
      <w:r>
        <w:rPr>
          <w:b/>
          <w:spacing w:val="-10"/>
          <w:sz w:val="26"/>
        </w:rPr>
        <w:t xml:space="preserve"> </w:t>
      </w:r>
      <w:r>
        <w:rPr>
          <w:b/>
          <w:sz w:val="26"/>
        </w:rPr>
        <w:t>Technologies</w:t>
      </w:r>
      <w:r>
        <w:rPr>
          <w:b/>
          <w:spacing w:val="-10"/>
          <w:sz w:val="26"/>
        </w:rPr>
        <w:t xml:space="preserve"> </w:t>
      </w:r>
      <w:r>
        <w:rPr>
          <w:b/>
          <w:sz w:val="26"/>
        </w:rPr>
        <w:t>–</w:t>
      </w:r>
      <w:r>
        <w:rPr>
          <w:b/>
          <w:spacing w:val="-10"/>
          <w:sz w:val="26"/>
        </w:rPr>
        <w:t xml:space="preserve"> </w:t>
      </w:r>
      <w:proofErr w:type="spellStart"/>
      <w:r>
        <w:rPr>
          <w:b/>
          <w:sz w:val="26"/>
        </w:rPr>
        <w:t>Nuzvid</w:t>
      </w:r>
      <w:proofErr w:type="spellEnd"/>
      <w:r>
        <w:rPr>
          <w:b/>
          <w:sz w:val="26"/>
        </w:rPr>
        <w:t xml:space="preserve"> </w:t>
      </w:r>
      <w:proofErr w:type="spellStart"/>
      <w:r>
        <w:rPr>
          <w:b/>
          <w:sz w:val="26"/>
        </w:rPr>
        <w:t>Nuzvid</w:t>
      </w:r>
      <w:proofErr w:type="spellEnd"/>
      <w:r>
        <w:rPr>
          <w:b/>
          <w:sz w:val="26"/>
        </w:rPr>
        <w:t>, Krishna, Andhra Pradesh – 521202.</w:t>
      </w:r>
    </w:p>
    <w:p w14:paraId="6EE5F6CD" w14:textId="77777777" w:rsidR="00FA4261" w:rsidRDefault="00FA4261">
      <w:pPr>
        <w:pStyle w:val="BodyText"/>
        <w:rPr>
          <w:b/>
          <w:sz w:val="26"/>
        </w:rPr>
      </w:pPr>
    </w:p>
    <w:p w14:paraId="073A11CF" w14:textId="77777777" w:rsidR="00FA4261" w:rsidRDefault="00FA4261">
      <w:pPr>
        <w:pStyle w:val="BodyText"/>
        <w:spacing w:before="32"/>
        <w:rPr>
          <w:b/>
          <w:sz w:val="26"/>
        </w:rPr>
      </w:pPr>
    </w:p>
    <w:p w14:paraId="59C9E513" w14:textId="77777777" w:rsidR="00FA4261" w:rsidRDefault="00000000">
      <w:pPr>
        <w:pStyle w:val="Heading3"/>
        <w:ind w:left="3448" w:right="0"/>
        <w:jc w:val="left"/>
      </w:pPr>
      <w:r>
        <w:rPr>
          <w:spacing w:val="-2"/>
        </w:rPr>
        <w:t>DECLARATION</w:t>
      </w:r>
    </w:p>
    <w:p w14:paraId="3165F08E" w14:textId="77777777" w:rsidR="00FA4261" w:rsidRDefault="00FA4261">
      <w:pPr>
        <w:pStyle w:val="BodyText"/>
        <w:rPr>
          <w:b/>
        </w:rPr>
      </w:pPr>
    </w:p>
    <w:p w14:paraId="2ECA4B95" w14:textId="77777777" w:rsidR="00FA4261" w:rsidRDefault="00FA4261">
      <w:pPr>
        <w:pStyle w:val="BodyText"/>
        <w:spacing w:before="255"/>
        <w:rPr>
          <w:b/>
        </w:rPr>
      </w:pPr>
    </w:p>
    <w:p w14:paraId="21C25E5C" w14:textId="4F271C90" w:rsidR="00FA4261" w:rsidRDefault="00000000">
      <w:pPr>
        <w:spacing w:line="360" w:lineRule="auto"/>
        <w:ind w:left="160" w:right="864"/>
        <w:jc w:val="both"/>
      </w:pPr>
      <w:r>
        <w:t xml:space="preserve">we hereby declare that the project report entitled </w:t>
      </w:r>
      <w:r>
        <w:rPr>
          <w:b/>
        </w:rPr>
        <w:t>“</w:t>
      </w:r>
      <w:r w:rsidR="00095AF1">
        <w:rPr>
          <w:b/>
          <w:lang w:val="en-GB"/>
        </w:rPr>
        <w:t>Employee Management System</w:t>
      </w:r>
      <w:r>
        <w:rPr>
          <w:b/>
        </w:rPr>
        <w:t xml:space="preserve">” </w:t>
      </w:r>
      <w:r>
        <w:t>done by us under the guidance of Mr</w:t>
      </w:r>
      <w:r w:rsidR="00095AF1">
        <w:t>s. Padma Bai</w:t>
      </w:r>
      <w:r>
        <w:t>, Assistant Professor is submitted for the partial fulfillment for the award of degree of Bachelor of Technology in Computer Science and Engineering during the academic session</w:t>
      </w:r>
      <w:r>
        <w:rPr>
          <w:spacing w:val="40"/>
        </w:rPr>
        <w:t xml:space="preserve"> </w:t>
      </w:r>
      <w:r>
        <w:t>2023- 2024 at RGUKT-</w:t>
      </w:r>
      <w:proofErr w:type="spellStart"/>
      <w:r>
        <w:t>Nuzvid</w:t>
      </w:r>
      <w:proofErr w:type="spellEnd"/>
      <w:r>
        <w:t>.</w:t>
      </w:r>
    </w:p>
    <w:p w14:paraId="38AAB0FC" w14:textId="77777777" w:rsidR="00FA4261" w:rsidRDefault="00000000">
      <w:pPr>
        <w:spacing w:before="240" w:line="360" w:lineRule="auto"/>
        <w:ind w:left="160" w:right="861" w:firstLine="720"/>
        <w:jc w:val="both"/>
      </w:pPr>
      <w:r>
        <w:t>We also declare that this project is a result of our own effort</w:t>
      </w:r>
      <w:r>
        <w:rPr>
          <w:spacing w:val="-3"/>
        </w:rPr>
        <w:t xml:space="preserve"> </w:t>
      </w:r>
      <w:r>
        <w:t>and</w:t>
      </w:r>
      <w:r>
        <w:rPr>
          <w:spacing w:val="-3"/>
        </w:rPr>
        <w:t xml:space="preserve"> </w:t>
      </w:r>
      <w:r>
        <w:t>has</w:t>
      </w:r>
      <w:r>
        <w:rPr>
          <w:spacing w:val="-3"/>
        </w:rPr>
        <w:t xml:space="preserve"> </w:t>
      </w:r>
      <w:r>
        <w:t>not</w:t>
      </w:r>
      <w:r>
        <w:rPr>
          <w:spacing w:val="-3"/>
        </w:rPr>
        <w:t xml:space="preserve"> </w:t>
      </w:r>
      <w:r>
        <w:t>been</w:t>
      </w:r>
      <w:r>
        <w:rPr>
          <w:spacing w:val="-3"/>
        </w:rPr>
        <w:t xml:space="preserve"> </w:t>
      </w:r>
      <w:r>
        <w:t>copied</w:t>
      </w:r>
      <w:r>
        <w:rPr>
          <w:spacing w:val="-3"/>
        </w:rPr>
        <w:t xml:space="preserve"> </w:t>
      </w:r>
      <w:r>
        <w:t>or</w:t>
      </w:r>
      <w:r>
        <w:rPr>
          <w:spacing w:val="-3"/>
        </w:rPr>
        <w:t xml:space="preserve"> </w:t>
      </w:r>
      <w:r>
        <w:t>imitated from any source. Citations from any websites are mentioned in the references. The results embodied in this project report have not been</w:t>
      </w:r>
      <w:r>
        <w:rPr>
          <w:spacing w:val="-3"/>
        </w:rPr>
        <w:t xml:space="preserve"> </w:t>
      </w:r>
      <w:r>
        <w:t>submitted</w:t>
      </w:r>
      <w:r>
        <w:rPr>
          <w:spacing w:val="-3"/>
        </w:rPr>
        <w:t xml:space="preserve"> </w:t>
      </w:r>
      <w:r>
        <w:t>to</w:t>
      </w:r>
      <w:r>
        <w:rPr>
          <w:spacing w:val="-3"/>
        </w:rPr>
        <w:t xml:space="preserve"> </w:t>
      </w:r>
      <w:r>
        <w:t>any</w:t>
      </w:r>
      <w:r>
        <w:rPr>
          <w:spacing w:val="-3"/>
        </w:rPr>
        <w:t xml:space="preserve"> </w:t>
      </w:r>
      <w:r>
        <w:t>other</w:t>
      </w:r>
      <w:r>
        <w:rPr>
          <w:spacing w:val="-3"/>
        </w:rPr>
        <w:t xml:space="preserve"> </w:t>
      </w:r>
      <w:r>
        <w:t>university</w:t>
      </w:r>
      <w:r>
        <w:rPr>
          <w:spacing w:val="-3"/>
        </w:rPr>
        <w:t xml:space="preserve"> </w:t>
      </w:r>
      <w:r>
        <w:t>or</w:t>
      </w:r>
      <w:r>
        <w:rPr>
          <w:spacing w:val="-3"/>
        </w:rPr>
        <w:t xml:space="preserve"> </w:t>
      </w:r>
      <w:r>
        <w:t>institute</w:t>
      </w:r>
      <w:r>
        <w:rPr>
          <w:spacing w:val="-3"/>
        </w:rPr>
        <w:t xml:space="preserve"> </w:t>
      </w:r>
      <w:r>
        <w:t>for</w:t>
      </w:r>
      <w:r>
        <w:rPr>
          <w:spacing w:val="-3"/>
        </w:rPr>
        <w:t xml:space="preserve"> </w:t>
      </w:r>
      <w:r>
        <w:t>the</w:t>
      </w:r>
      <w:r>
        <w:rPr>
          <w:spacing w:val="-3"/>
        </w:rPr>
        <w:t xml:space="preserve"> </w:t>
      </w:r>
      <w:r>
        <w:t>award</w:t>
      </w:r>
      <w:r>
        <w:rPr>
          <w:spacing w:val="-3"/>
        </w:rPr>
        <w:t xml:space="preserve"> </w:t>
      </w:r>
      <w:r>
        <w:t>of</w:t>
      </w:r>
      <w:r>
        <w:rPr>
          <w:spacing w:val="-3"/>
        </w:rPr>
        <w:t xml:space="preserve"> </w:t>
      </w:r>
      <w:r>
        <w:t>any</w:t>
      </w:r>
      <w:r>
        <w:rPr>
          <w:spacing w:val="-3"/>
        </w:rPr>
        <w:t xml:space="preserve"> </w:t>
      </w:r>
      <w:r>
        <w:t>degree or diploma.</w:t>
      </w:r>
    </w:p>
    <w:p w14:paraId="07548AEB" w14:textId="77777777" w:rsidR="00FA4261" w:rsidRDefault="00FA4261">
      <w:pPr>
        <w:pStyle w:val="BodyText"/>
        <w:spacing w:before="19"/>
        <w:rPr>
          <w:sz w:val="20"/>
        </w:rPr>
      </w:pPr>
    </w:p>
    <w:tbl>
      <w:tblPr>
        <w:tblW w:w="0" w:type="auto"/>
        <w:tblInd w:w="117" w:type="dxa"/>
        <w:tblLayout w:type="fixed"/>
        <w:tblCellMar>
          <w:left w:w="0" w:type="dxa"/>
          <w:right w:w="0" w:type="dxa"/>
        </w:tblCellMar>
        <w:tblLook w:val="04A0" w:firstRow="1" w:lastRow="0" w:firstColumn="1" w:lastColumn="0" w:noHBand="0" w:noVBand="1"/>
      </w:tblPr>
      <w:tblGrid>
        <w:gridCol w:w="3504"/>
        <w:gridCol w:w="4342"/>
        <w:gridCol w:w="1284"/>
      </w:tblGrid>
      <w:tr w:rsidR="00FA4261" w14:paraId="6C62CE58" w14:textId="77777777">
        <w:trPr>
          <w:trHeight w:val="879"/>
        </w:trPr>
        <w:tc>
          <w:tcPr>
            <w:tcW w:w="3504" w:type="dxa"/>
          </w:tcPr>
          <w:p w14:paraId="516204E7" w14:textId="61FA3292" w:rsidR="00FA4261" w:rsidRDefault="00000000">
            <w:pPr>
              <w:pStyle w:val="TableParagraph"/>
              <w:spacing w:line="244" w:lineRule="exact"/>
              <w:ind w:left="50"/>
              <w:rPr>
                <w:b/>
              </w:rPr>
            </w:pPr>
            <w:r>
              <w:rPr>
                <w:b/>
                <w:spacing w:val="-2"/>
              </w:rPr>
              <w:t>Date:</w:t>
            </w:r>
            <w:r w:rsidR="00AE3FD0">
              <w:rPr>
                <w:b/>
                <w:spacing w:val="-2"/>
              </w:rPr>
              <w:t>4-07-2024</w:t>
            </w:r>
          </w:p>
          <w:p w14:paraId="38630037" w14:textId="77777777" w:rsidR="00FA4261" w:rsidRDefault="00000000">
            <w:pPr>
              <w:pStyle w:val="TableParagraph"/>
              <w:spacing w:before="240"/>
              <w:ind w:left="50"/>
              <w:rPr>
                <w:b/>
              </w:rPr>
            </w:pPr>
            <w:r>
              <w:rPr>
                <w:b/>
              </w:rPr>
              <w:t>Place:</w:t>
            </w:r>
            <w:r>
              <w:rPr>
                <w:b/>
                <w:spacing w:val="49"/>
              </w:rPr>
              <w:t xml:space="preserve"> </w:t>
            </w:r>
            <w:proofErr w:type="spellStart"/>
            <w:r>
              <w:rPr>
                <w:b/>
                <w:spacing w:val="-2"/>
              </w:rPr>
              <w:t>Nuzvid</w:t>
            </w:r>
            <w:proofErr w:type="spellEnd"/>
          </w:p>
        </w:tc>
        <w:tc>
          <w:tcPr>
            <w:tcW w:w="5626" w:type="dxa"/>
            <w:gridSpan w:val="2"/>
          </w:tcPr>
          <w:p w14:paraId="490BFFD8" w14:textId="77777777" w:rsidR="00FA4261" w:rsidRDefault="00FA4261">
            <w:pPr>
              <w:pStyle w:val="TableParagraph"/>
            </w:pPr>
          </w:p>
        </w:tc>
      </w:tr>
      <w:tr w:rsidR="00FA4261" w14:paraId="02D21A9C" w14:textId="77777777">
        <w:trPr>
          <w:trHeight w:val="515"/>
        </w:trPr>
        <w:tc>
          <w:tcPr>
            <w:tcW w:w="3504" w:type="dxa"/>
          </w:tcPr>
          <w:p w14:paraId="2592EDBF" w14:textId="77777777" w:rsidR="00FA4261" w:rsidRDefault="00FA4261">
            <w:pPr>
              <w:pStyle w:val="TableParagraph"/>
            </w:pPr>
          </w:p>
        </w:tc>
        <w:tc>
          <w:tcPr>
            <w:tcW w:w="4342" w:type="dxa"/>
          </w:tcPr>
          <w:p w14:paraId="10B781E5" w14:textId="4957E939" w:rsidR="00FA4261" w:rsidRDefault="00AE3FD0">
            <w:pPr>
              <w:pStyle w:val="TableParagraph"/>
              <w:spacing w:before="134"/>
              <w:ind w:left="2107"/>
            </w:pPr>
            <w:r>
              <w:t>CHITTI YAMUNASRI</w:t>
            </w:r>
          </w:p>
        </w:tc>
        <w:tc>
          <w:tcPr>
            <w:tcW w:w="1284" w:type="dxa"/>
          </w:tcPr>
          <w:p w14:paraId="6AFEE8EF" w14:textId="07E58799" w:rsidR="00FA4261" w:rsidRDefault="00000000">
            <w:pPr>
              <w:pStyle w:val="TableParagraph"/>
              <w:spacing w:before="134"/>
              <w:ind w:left="106"/>
              <w:rPr>
                <w:spacing w:val="-2"/>
              </w:rPr>
            </w:pPr>
            <w:r>
              <w:rPr>
                <w:spacing w:val="-2"/>
              </w:rPr>
              <w:t>(N190</w:t>
            </w:r>
            <w:r w:rsidR="00AE3FD0">
              <w:rPr>
                <w:spacing w:val="-2"/>
              </w:rPr>
              <w:t>421</w:t>
            </w:r>
            <w:r>
              <w:rPr>
                <w:spacing w:val="-2"/>
              </w:rPr>
              <w:t>)</w:t>
            </w:r>
          </w:p>
          <w:p w14:paraId="503B023F" w14:textId="77777777" w:rsidR="00FA4261" w:rsidRDefault="00FA4261">
            <w:pPr>
              <w:pStyle w:val="TableParagraph"/>
              <w:spacing w:before="134"/>
              <w:ind w:left="106"/>
              <w:rPr>
                <w:spacing w:val="-2"/>
              </w:rPr>
            </w:pPr>
          </w:p>
        </w:tc>
      </w:tr>
      <w:tr w:rsidR="00FA4261" w14:paraId="78C43A50" w14:textId="77777777">
        <w:trPr>
          <w:trHeight w:val="1851"/>
        </w:trPr>
        <w:tc>
          <w:tcPr>
            <w:tcW w:w="3504" w:type="dxa"/>
          </w:tcPr>
          <w:p w14:paraId="51537F7A" w14:textId="77777777" w:rsidR="00FA4261" w:rsidRDefault="00FA4261">
            <w:pPr>
              <w:pStyle w:val="TableParagraph"/>
            </w:pPr>
          </w:p>
        </w:tc>
        <w:tc>
          <w:tcPr>
            <w:tcW w:w="4342" w:type="dxa"/>
          </w:tcPr>
          <w:p w14:paraId="0B4E5CFE" w14:textId="13F33B2B" w:rsidR="00FA4261" w:rsidRDefault="00FA4261" w:rsidP="00AE3FD0">
            <w:pPr>
              <w:pStyle w:val="TableParagraph"/>
              <w:spacing w:before="240" w:line="233" w:lineRule="exact"/>
            </w:pPr>
          </w:p>
        </w:tc>
        <w:tc>
          <w:tcPr>
            <w:tcW w:w="1284" w:type="dxa"/>
          </w:tcPr>
          <w:p w14:paraId="64D92097" w14:textId="6503BE6C" w:rsidR="00FA4261" w:rsidRDefault="00000000" w:rsidP="00AE3FD0">
            <w:pPr>
              <w:pStyle w:val="TableParagraph"/>
              <w:spacing w:line="232" w:lineRule="exact"/>
            </w:pPr>
            <w:r>
              <w:rPr>
                <w:spacing w:val="-2"/>
              </w:rPr>
              <w:t xml:space="preserve"> </w:t>
            </w:r>
          </w:p>
        </w:tc>
      </w:tr>
    </w:tbl>
    <w:p w14:paraId="1AFDF9C3" w14:textId="77777777" w:rsidR="00FA4261" w:rsidRDefault="00FA4261">
      <w:pPr>
        <w:spacing w:line="232" w:lineRule="exact"/>
        <w:sectPr w:rsidR="00FA4261">
          <w:pgSz w:w="12240" w:h="15840"/>
          <w:pgMar w:top="1380" w:right="580" w:bottom="1100" w:left="1280" w:header="0" w:footer="904" w:gutter="0"/>
          <w:cols w:space="720"/>
        </w:sectPr>
      </w:pPr>
    </w:p>
    <w:p w14:paraId="1C637A7E" w14:textId="77777777" w:rsidR="00FA4261" w:rsidRDefault="00000000">
      <w:pPr>
        <w:pStyle w:val="Heading3"/>
        <w:spacing w:before="204"/>
        <w:ind w:left="3269" w:right="0"/>
        <w:jc w:val="left"/>
      </w:pPr>
      <w:r>
        <w:rPr>
          <w:spacing w:val="-2"/>
        </w:rPr>
        <w:lastRenderedPageBreak/>
        <w:t>ACKNOWLEDGEMENT</w:t>
      </w:r>
    </w:p>
    <w:p w14:paraId="2F5F06A5" w14:textId="77777777" w:rsidR="00FA4261" w:rsidRDefault="00FA4261">
      <w:pPr>
        <w:pStyle w:val="BodyText"/>
        <w:rPr>
          <w:b/>
        </w:rPr>
      </w:pPr>
    </w:p>
    <w:p w14:paraId="6B8EBDBB" w14:textId="77777777" w:rsidR="00FA4261" w:rsidRDefault="00FA4261">
      <w:pPr>
        <w:pStyle w:val="BodyText"/>
        <w:rPr>
          <w:b/>
        </w:rPr>
      </w:pPr>
    </w:p>
    <w:p w14:paraId="5E11AE4F" w14:textId="77777777" w:rsidR="00FA4261" w:rsidRDefault="00FA4261">
      <w:pPr>
        <w:pStyle w:val="BodyText"/>
        <w:spacing w:before="1"/>
        <w:rPr>
          <w:b/>
        </w:rPr>
      </w:pPr>
    </w:p>
    <w:p w14:paraId="675904CF" w14:textId="3C1B7E93" w:rsidR="00FA4261" w:rsidRDefault="00000000">
      <w:pPr>
        <w:spacing w:line="360" w:lineRule="auto"/>
        <w:ind w:left="160" w:right="859"/>
        <w:jc w:val="both"/>
        <w:rPr>
          <w:sz w:val="24"/>
        </w:rPr>
      </w:pPr>
      <w:r>
        <w:rPr>
          <w:sz w:val="24"/>
        </w:rPr>
        <w:t>We would like to express our profound gratitude and deep regards to our guide</w:t>
      </w:r>
      <w:r w:rsidR="00AE3FD0">
        <w:rPr>
          <w:sz w:val="24"/>
        </w:rPr>
        <w:t xml:space="preserve"> </w:t>
      </w:r>
      <w:r>
        <w:rPr>
          <w:b/>
          <w:sz w:val="28"/>
        </w:rPr>
        <w:t>Mr</w:t>
      </w:r>
      <w:r w:rsidR="00AE3FD0">
        <w:rPr>
          <w:b/>
          <w:sz w:val="28"/>
        </w:rPr>
        <w:t>s</w:t>
      </w:r>
      <w:r>
        <w:rPr>
          <w:b/>
          <w:sz w:val="28"/>
        </w:rPr>
        <w:t xml:space="preserve">. </w:t>
      </w:r>
      <w:r w:rsidR="00AE3FD0">
        <w:rPr>
          <w:b/>
          <w:sz w:val="28"/>
        </w:rPr>
        <w:t>Padma Bai</w:t>
      </w:r>
      <w:r>
        <w:rPr>
          <w:b/>
          <w:sz w:val="28"/>
        </w:rPr>
        <w:t xml:space="preserve"> </w:t>
      </w:r>
      <w:r>
        <w:rPr>
          <w:sz w:val="24"/>
        </w:rPr>
        <w:t xml:space="preserve">for his exemplary guidance, monitoring and constant encouragement to us throughout the </w:t>
      </w:r>
      <w:proofErr w:type="spellStart"/>
      <w:proofErr w:type="gramStart"/>
      <w:r>
        <w:rPr>
          <w:sz w:val="24"/>
        </w:rPr>
        <w:t>B.Tech</w:t>
      </w:r>
      <w:proofErr w:type="spellEnd"/>
      <w:proofErr w:type="gramEnd"/>
      <w:r>
        <w:rPr>
          <w:sz w:val="24"/>
        </w:rPr>
        <w:t xml:space="preserve"> course.</w:t>
      </w:r>
      <w:r>
        <w:rPr>
          <w:spacing w:val="-5"/>
          <w:sz w:val="24"/>
        </w:rPr>
        <w:t xml:space="preserve"> </w:t>
      </w:r>
      <w:r>
        <w:rPr>
          <w:sz w:val="24"/>
        </w:rPr>
        <w:t>We</w:t>
      </w:r>
      <w:r>
        <w:rPr>
          <w:spacing w:val="-5"/>
          <w:sz w:val="24"/>
        </w:rPr>
        <w:t xml:space="preserve"> </w:t>
      </w:r>
      <w:r>
        <w:rPr>
          <w:sz w:val="24"/>
        </w:rPr>
        <w:t>shall</w:t>
      </w:r>
      <w:r>
        <w:rPr>
          <w:spacing w:val="-5"/>
          <w:sz w:val="24"/>
        </w:rPr>
        <w:t xml:space="preserve"> </w:t>
      </w:r>
      <w:r>
        <w:rPr>
          <w:sz w:val="24"/>
        </w:rPr>
        <w:t>always</w:t>
      </w:r>
      <w:r>
        <w:rPr>
          <w:spacing w:val="-5"/>
          <w:sz w:val="24"/>
        </w:rPr>
        <w:t xml:space="preserve"> </w:t>
      </w:r>
      <w:r>
        <w:rPr>
          <w:sz w:val="24"/>
        </w:rPr>
        <w:t>cherish</w:t>
      </w:r>
      <w:r>
        <w:rPr>
          <w:spacing w:val="-5"/>
          <w:sz w:val="24"/>
        </w:rPr>
        <w:t xml:space="preserve"> </w:t>
      </w:r>
      <w:r>
        <w:rPr>
          <w:sz w:val="24"/>
        </w:rPr>
        <w:t>the</w:t>
      </w:r>
      <w:r>
        <w:rPr>
          <w:spacing w:val="-5"/>
          <w:sz w:val="24"/>
        </w:rPr>
        <w:t xml:space="preserve"> </w:t>
      </w:r>
      <w:r>
        <w:rPr>
          <w:sz w:val="24"/>
        </w:rPr>
        <w:t>time</w:t>
      </w:r>
      <w:r>
        <w:rPr>
          <w:spacing w:val="-5"/>
          <w:sz w:val="24"/>
        </w:rPr>
        <w:t xml:space="preserve"> </w:t>
      </w:r>
      <w:r>
        <w:rPr>
          <w:sz w:val="24"/>
        </w:rPr>
        <w:t>spent</w:t>
      </w:r>
      <w:r>
        <w:rPr>
          <w:spacing w:val="-5"/>
          <w:sz w:val="24"/>
        </w:rPr>
        <w:t xml:space="preserve"> </w:t>
      </w:r>
      <w:r>
        <w:rPr>
          <w:sz w:val="24"/>
        </w:rPr>
        <w:t>with</w:t>
      </w:r>
      <w:r>
        <w:rPr>
          <w:spacing w:val="-5"/>
          <w:sz w:val="24"/>
        </w:rPr>
        <w:t xml:space="preserve"> </w:t>
      </w:r>
      <w:r>
        <w:rPr>
          <w:sz w:val="24"/>
        </w:rPr>
        <w:t>h</w:t>
      </w:r>
      <w:r w:rsidR="00AE3FD0">
        <w:rPr>
          <w:sz w:val="24"/>
        </w:rPr>
        <w:t>er</w:t>
      </w:r>
      <w:r>
        <w:rPr>
          <w:spacing w:val="-5"/>
          <w:sz w:val="24"/>
        </w:rPr>
        <w:t xml:space="preserve"> </w:t>
      </w:r>
      <w:r>
        <w:rPr>
          <w:sz w:val="24"/>
        </w:rPr>
        <w:t>during</w:t>
      </w:r>
      <w:r>
        <w:rPr>
          <w:spacing w:val="-5"/>
          <w:sz w:val="24"/>
        </w:rPr>
        <w:t xml:space="preserve"> </w:t>
      </w:r>
      <w:r>
        <w:rPr>
          <w:sz w:val="24"/>
        </w:rPr>
        <w:t>the</w:t>
      </w:r>
      <w:r>
        <w:rPr>
          <w:spacing w:val="-5"/>
          <w:sz w:val="24"/>
        </w:rPr>
        <w:t xml:space="preserve"> </w:t>
      </w:r>
      <w:r>
        <w:rPr>
          <w:sz w:val="24"/>
        </w:rPr>
        <w:t>course of this work due to the invaluable knowledge gained in the field of reliability engineering.</w:t>
      </w:r>
    </w:p>
    <w:p w14:paraId="5D1A598E" w14:textId="77777777" w:rsidR="00FA4261" w:rsidRDefault="00000000">
      <w:pPr>
        <w:spacing w:before="240"/>
        <w:ind w:left="160"/>
        <w:jc w:val="both"/>
        <w:rPr>
          <w:sz w:val="24"/>
        </w:rPr>
      </w:pPr>
      <w:r>
        <w:rPr>
          <w:sz w:val="24"/>
        </w:rPr>
        <w:t>We</w:t>
      </w:r>
      <w:r>
        <w:rPr>
          <w:spacing w:val="28"/>
          <w:sz w:val="24"/>
        </w:rPr>
        <w:t xml:space="preserve"> </w:t>
      </w:r>
      <w:r>
        <w:rPr>
          <w:sz w:val="24"/>
        </w:rPr>
        <w:t>are</w:t>
      </w:r>
      <w:r>
        <w:rPr>
          <w:spacing w:val="28"/>
          <w:sz w:val="24"/>
        </w:rPr>
        <w:t xml:space="preserve"> </w:t>
      </w:r>
      <w:r>
        <w:rPr>
          <w:sz w:val="24"/>
        </w:rPr>
        <w:t>extremely</w:t>
      </w:r>
      <w:r>
        <w:rPr>
          <w:spacing w:val="29"/>
          <w:sz w:val="24"/>
        </w:rPr>
        <w:t xml:space="preserve"> </w:t>
      </w:r>
      <w:r>
        <w:rPr>
          <w:sz w:val="24"/>
        </w:rPr>
        <w:t>grateful</w:t>
      </w:r>
      <w:r>
        <w:rPr>
          <w:spacing w:val="13"/>
          <w:sz w:val="24"/>
        </w:rPr>
        <w:t xml:space="preserve"> </w:t>
      </w:r>
      <w:r>
        <w:rPr>
          <w:sz w:val="24"/>
        </w:rPr>
        <w:t>for</w:t>
      </w:r>
      <w:r>
        <w:rPr>
          <w:spacing w:val="14"/>
          <w:sz w:val="24"/>
        </w:rPr>
        <w:t xml:space="preserve"> </w:t>
      </w:r>
      <w:r>
        <w:rPr>
          <w:sz w:val="24"/>
        </w:rPr>
        <w:t>the</w:t>
      </w:r>
      <w:r>
        <w:rPr>
          <w:spacing w:val="13"/>
          <w:sz w:val="24"/>
        </w:rPr>
        <w:t xml:space="preserve"> </w:t>
      </w:r>
      <w:r>
        <w:rPr>
          <w:sz w:val="24"/>
        </w:rPr>
        <w:t>confidence</w:t>
      </w:r>
      <w:r>
        <w:rPr>
          <w:spacing w:val="14"/>
          <w:sz w:val="24"/>
        </w:rPr>
        <w:t xml:space="preserve"> </w:t>
      </w:r>
      <w:r>
        <w:rPr>
          <w:sz w:val="24"/>
        </w:rPr>
        <w:t>bestowed</w:t>
      </w:r>
      <w:r>
        <w:rPr>
          <w:spacing w:val="14"/>
          <w:sz w:val="24"/>
        </w:rPr>
        <w:t xml:space="preserve"> </w:t>
      </w:r>
      <w:r>
        <w:rPr>
          <w:sz w:val="24"/>
        </w:rPr>
        <w:t>in</w:t>
      </w:r>
      <w:r>
        <w:rPr>
          <w:spacing w:val="13"/>
          <w:sz w:val="24"/>
        </w:rPr>
        <w:t xml:space="preserve"> </w:t>
      </w:r>
      <w:r>
        <w:rPr>
          <w:sz w:val="24"/>
        </w:rPr>
        <w:t>us</w:t>
      </w:r>
      <w:r>
        <w:rPr>
          <w:spacing w:val="14"/>
          <w:sz w:val="24"/>
        </w:rPr>
        <w:t xml:space="preserve"> </w:t>
      </w:r>
      <w:r>
        <w:rPr>
          <w:sz w:val="24"/>
        </w:rPr>
        <w:t>and</w:t>
      </w:r>
      <w:r>
        <w:rPr>
          <w:spacing w:val="14"/>
          <w:sz w:val="24"/>
        </w:rPr>
        <w:t xml:space="preserve"> </w:t>
      </w:r>
      <w:r>
        <w:rPr>
          <w:sz w:val="24"/>
        </w:rPr>
        <w:t>entrusting</w:t>
      </w:r>
      <w:r>
        <w:rPr>
          <w:spacing w:val="13"/>
          <w:sz w:val="24"/>
        </w:rPr>
        <w:t xml:space="preserve"> </w:t>
      </w:r>
      <w:r>
        <w:rPr>
          <w:sz w:val="24"/>
        </w:rPr>
        <w:t>our</w:t>
      </w:r>
      <w:r>
        <w:rPr>
          <w:spacing w:val="14"/>
          <w:sz w:val="24"/>
        </w:rPr>
        <w:t xml:space="preserve"> </w:t>
      </w:r>
      <w:r>
        <w:rPr>
          <w:sz w:val="24"/>
        </w:rPr>
        <w:t>project</w:t>
      </w:r>
      <w:r>
        <w:rPr>
          <w:spacing w:val="14"/>
          <w:sz w:val="24"/>
        </w:rPr>
        <w:t xml:space="preserve"> </w:t>
      </w:r>
      <w:r>
        <w:rPr>
          <w:spacing w:val="-2"/>
          <w:sz w:val="24"/>
        </w:rPr>
        <w:t>entitled</w:t>
      </w:r>
    </w:p>
    <w:p w14:paraId="56EA8D0D" w14:textId="053149F0" w:rsidR="00FA4261" w:rsidRDefault="00000000">
      <w:pPr>
        <w:pStyle w:val="Heading3"/>
        <w:spacing w:before="138"/>
        <w:ind w:left="160" w:right="0"/>
        <w:jc w:val="both"/>
      </w:pPr>
      <w:r>
        <w:t>“</w:t>
      </w:r>
      <w:r w:rsidR="00AE3FD0">
        <w:rPr>
          <w:lang w:val="en-GB"/>
        </w:rPr>
        <w:t>Employee Management System</w:t>
      </w:r>
      <w:r>
        <w:rPr>
          <w:spacing w:val="-10"/>
        </w:rPr>
        <w:t>”</w:t>
      </w:r>
    </w:p>
    <w:p w14:paraId="7F321E36" w14:textId="77777777" w:rsidR="00FA4261" w:rsidRDefault="00FA4261">
      <w:pPr>
        <w:pStyle w:val="BodyText"/>
        <w:spacing w:before="79"/>
        <w:rPr>
          <w:b/>
        </w:rPr>
      </w:pPr>
    </w:p>
    <w:p w14:paraId="40BDEC70" w14:textId="77777777" w:rsidR="00FA4261" w:rsidRDefault="00000000">
      <w:pPr>
        <w:spacing w:line="360" w:lineRule="auto"/>
        <w:ind w:left="160" w:right="858"/>
        <w:jc w:val="both"/>
        <w:rPr>
          <w:sz w:val="24"/>
        </w:rPr>
      </w:pPr>
      <w:r>
        <w:rPr>
          <w:sz w:val="24"/>
        </w:rPr>
        <w:t>We express</w:t>
      </w:r>
      <w:r>
        <w:rPr>
          <w:spacing w:val="-4"/>
          <w:sz w:val="24"/>
        </w:rPr>
        <w:t xml:space="preserve"> </w:t>
      </w:r>
      <w:r>
        <w:rPr>
          <w:sz w:val="24"/>
        </w:rPr>
        <w:t>gratitude</w:t>
      </w:r>
      <w:r>
        <w:rPr>
          <w:spacing w:val="-4"/>
          <w:sz w:val="24"/>
        </w:rPr>
        <w:t xml:space="preserve"> </w:t>
      </w:r>
      <w:r>
        <w:rPr>
          <w:sz w:val="24"/>
        </w:rPr>
        <w:t>to</w:t>
      </w:r>
      <w:r>
        <w:rPr>
          <w:spacing w:val="-4"/>
          <w:sz w:val="24"/>
        </w:rPr>
        <w:t xml:space="preserve"> </w:t>
      </w:r>
      <w:proofErr w:type="spellStart"/>
      <w:r>
        <w:rPr>
          <w:sz w:val="24"/>
        </w:rPr>
        <w:t>Mrs</w:t>
      </w:r>
      <w:proofErr w:type="spellEnd"/>
      <w:r>
        <w:rPr>
          <w:spacing w:val="-4"/>
          <w:sz w:val="24"/>
        </w:rPr>
        <w:t xml:space="preserve"> </w:t>
      </w:r>
      <w:r>
        <w:rPr>
          <w:sz w:val="24"/>
        </w:rPr>
        <w:t>Nagarjuna</w:t>
      </w:r>
      <w:r>
        <w:rPr>
          <w:spacing w:val="-4"/>
          <w:sz w:val="24"/>
        </w:rPr>
        <w:t xml:space="preserve"> </w:t>
      </w:r>
      <w:r>
        <w:rPr>
          <w:sz w:val="24"/>
        </w:rPr>
        <w:t>Devi</w:t>
      </w:r>
      <w:r>
        <w:rPr>
          <w:spacing w:val="-4"/>
          <w:sz w:val="24"/>
        </w:rPr>
        <w:t xml:space="preserve"> </w:t>
      </w:r>
      <w:r>
        <w:rPr>
          <w:sz w:val="24"/>
        </w:rPr>
        <w:t>(HOD</w:t>
      </w:r>
      <w:r>
        <w:rPr>
          <w:spacing w:val="-4"/>
          <w:sz w:val="24"/>
        </w:rPr>
        <w:t xml:space="preserve"> </w:t>
      </w:r>
      <w:r>
        <w:rPr>
          <w:sz w:val="24"/>
        </w:rPr>
        <w:t>of</w:t>
      </w:r>
      <w:r>
        <w:rPr>
          <w:spacing w:val="-4"/>
          <w:sz w:val="24"/>
        </w:rPr>
        <w:t xml:space="preserve"> </w:t>
      </w:r>
      <w:r>
        <w:rPr>
          <w:sz w:val="24"/>
        </w:rPr>
        <w:t>CSE)</w:t>
      </w:r>
      <w:r>
        <w:rPr>
          <w:spacing w:val="-4"/>
          <w:sz w:val="24"/>
        </w:rPr>
        <w:t xml:space="preserve"> </w:t>
      </w:r>
      <w:r>
        <w:rPr>
          <w:sz w:val="24"/>
        </w:rPr>
        <w:t>and</w:t>
      </w:r>
      <w:r>
        <w:rPr>
          <w:spacing w:val="-4"/>
          <w:sz w:val="24"/>
        </w:rPr>
        <w:t xml:space="preserve"> </w:t>
      </w:r>
      <w:r>
        <w:rPr>
          <w:sz w:val="24"/>
        </w:rPr>
        <w:t>other</w:t>
      </w:r>
      <w:r>
        <w:rPr>
          <w:spacing w:val="-4"/>
          <w:sz w:val="24"/>
        </w:rPr>
        <w:t xml:space="preserve"> </w:t>
      </w:r>
      <w:r>
        <w:rPr>
          <w:sz w:val="24"/>
        </w:rPr>
        <w:t>faculty</w:t>
      </w:r>
      <w:r>
        <w:rPr>
          <w:spacing w:val="-4"/>
          <w:sz w:val="24"/>
        </w:rPr>
        <w:t xml:space="preserve"> </w:t>
      </w:r>
      <w:r>
        <w:rPr>
          <w:sz w:val="24"/>
        </w:rPr>
        <w:t>members</w:t>
      </w:r>
      <w:r>
        <w:rPr>
          <w:spacing w:val="-4"/>
          <w:sz w:val="24"/>
        </w:rPr>
        <w:t xml:space="preserve"> </w:t>
      </w:r>
      <w:r>
        <w:rPr>
          <w:sz w:val="24"/>
        </w:rPr>
        <w:t>for</w:t>
      </w:r>
      <w:r>
        <w:rPr>
          <w:spacing w:val="-4"/>
          <w:sz w:val="24"/>
        </w:rPr>
        <w:t xml:space="preserve"> </w:t>
      </w:r>
      <w:r>
        <w:rPr>
          <w:sz w:val="24"/>
        </w:rPr>
        <w:t xml:space="preserve">being a source of inspiration and constant encouragement which helped us in completing the project </w:t>
      </w:r>
      <w:r>
        <w:rPr>
          <w:spacing w:val="-2"/>
          <w:sz w:val="24"/>
        </w:rPr>
        <w:t>successfully.</w:t>
      </w:r>
    </w:p>
    <w:p w14:paraId="5124510A" w14:textId="77777777" w:rsidR="00FA4261" w:rsidRDefault="00000000">
      <w:pPr>
        <w:spacing w:before="240" w:line="360" w:lineRule="auto"/>
        <w:ind w:left="160" w:right="863"/>
        <w:jc w:val="both"/>
        <w:rPr>
          <w:sz w:val="24"/>
        </w:rPr>
      </w:pPr>
      <w:r>
        <w:rPr>
          <w:sz w:val="24"/>
        </w:rPr>
        <w:t>Our</w:t>
      </w:r>
      <w:r>
        <w:rPr>
          <w:spacing w:val="40"/>
          <w:sz w:val="24"/>
        </w:rPr>
        <w:t xml:space="preserve"> </w:t>
      </w:r>
      <w:r>
        <w:rPr>
          <w:sz w:val="24"/>
        </w:rPr>
        <w:t>sincere</w:t>
      </w:r>
      <w:r>
        <w:rPr>
          <w:spacing w:val="40"/>
          <w:sz w:val="24"/>
        </w:rPr>
        <w:t xml:space="preserve"> </w:t>
      </w:r>
      <w:r>
        <w:rPr>
          <w:sz w:val="24"/>
        </w:rPr>
        <w:t>thanks</w:t>
      </w:r>
      <w:r>
        <w:rPr>
          <w:spacing w:val="40"/>
          <w:sz w:val="24"/>
        </w:rPr>
        <w:t xml:space="preserve"> </w:t>
      </w:r>
      <w:r>
        <w:rPr>
          <w:sz w:val="24"/>
        </w:rPr>
        <w:t>to</w:t>
      </w:r>
      <w:r>
        <w:rPr>
          <w:spacing w:val="40"/>
          <w:sz w:val="24"/>
        </w:rPr>
        <w:t xml:space="preserve"> </w:t>
      </w:r>
      <w:r>
        <w:rPr>
          <w:sz w:val="24"/>
        </w:rPr>
        <w:t>all</w:t>
      </w:r>
      <w:r>
        <w:rPr>
          <w:spacing w:val="40"/>
          <w:sz w:val="24"/>
        </w:rPr>
        <w:t xml:space="preserve"> </w:t>
      </w:r>
      <w:r>
        <w:rPr>
          <w:sz w:val="24"/>
        </w:rPr>
        <w:t>the</w:t>
      </w:r>
      <w:r>
        <w:rPr>
          <w:spacing w:val="40"/>
          <w:sz w:val="24"/>
        </w:rPr>
        <w:t xml:space="preserve"> </w:t>
      </w:r>
      <w:r>
        <w:rPr>
          <w:sz w:val="24"/>
        </w:rPr>
        <w:t>batch</w:t>
      </w:r>
      <w:r>
        <w:rPr>
          <w:spacing w:val="40"/>
          <w:sz w:val="24"/>
        </w:rPr>
        <w:t xml:space="preserve"> </w:t>
      </w:r>
      <w:r>
        <w:rPr>
          <w:sz w:val="24"/>
        </w:rPr>
        <w:t>mates</w:t>
      </w:r>
      <w:r>
        <w:rPr>
          <w:spacing w:val="40"/>
          <w:sz w:val="24"/>
        </w:rPr>
        <w:t xml:space="preserve"> </w:t>
      </w:r>
      <w:r>
        <w:rPr>
          <w:sz w:val="24"/>
        </w:rPr>
        <w:t>of</w:t>
      </w:r>
      <w:r>
        <w:rPr>
          <w:spacing w:val="40"/>
          <w:sz w:val="24"/>
        </w:rPr>
        <w:t xml:space="preserve"> </w:t>
      </w:r>
      <w:r>
        <w:rPr>
          <w:sz w:val="24"/>
        </w:rPr>
        <w:t>2019</w:t>
      </w:r>
      <w:r>
        <w:rPr>
          <w:spacing w:val="40"/>
          <w:sz w:val="24"/>
        </w:rPr>
        <w:t xml:space="preserve"> </w:t>
      </w:r>
      <w:r>
        <w:rPr>
          <w:sz w:val="24"/>
        </w:rPr>
        <w:t>CSE,</w:t>
      </w:r>
      <w:r>
        <w:rPr>
          <w:spacing w:val="40"/>
          <w:sz w:val="24"/>
        </w:rPr>
        <w:t xml:space="preserve"> </w:t>
      </w:r>
      <w:r>
        <w:rPr>
          <w:sz w:val="24"/>
        </w:rPr>
        <w:t>who</w:t>
      </w:r>
      <w:r>
        <w:rPr>
          <w:spacing w:val="40"/>
          <w:sz w:val="24"/>
        </w:rPr>
        <w:t xml:space="preserve"> </w:t>
      </w:r>
      <w:r>
        <w:rPr>
          <w:sz w:val="24"/>
        </w:rPr>
        <w:t>have</w:t>
      </w:r>
      <w:r>
        <w:rPr>
          <w:spacing w:val="40"/>
          <w:sz w:val="24"/>
        </w:rPr>
        <w:t xml:space="preserve"> </w:t>
      </w:r>
      <w:r>
        <w:rPr>
          <w:sz w:val="24"/>
        </w:rPr>
        <w:t>made</w:t>
      </w:r>
      <w:r>
        <w:rPr>
          <w:spacing w:val="40"/>
          <w:sz w:val="24"/>
        </w:rPr>
        <w:t xml:space="preserve"> </w:t>
      </w:r>
      <w:r>
        <w:rPr>
          <w:sz w:val="24"/>
        </w:rPr>
        <w:t>our</w:t>
      </w:r>
      <w:r>
        <w:rPr>
          <w:spacing w:val="40"/>
          <w:sz w:val="24"/>
        </w:rPr>
        <w:t xml:space="preserve"> </w:t>
      </w:r>
      <w:r>
        <w:rPr>
          <w:sz w:val="24"/>
        </w:rPr>
        <w:t>stay</w:t>
      </w:r>
      <w:r>
        <w:rPr>
          <w:spacing w:val="40"/>
          <w:sz w:val="24"/>
        </w:rPr>
        <w:t xml:space="preserve"> </w:t>
      </w:r>
      <w:r>
        <w:rPr>
          <w:sz w:val="24"/>
        </w:rPr>
        <w:t>at RGUKT-NUZVID, a memorable one.</w:t>
      </w:r>
    </w:p>
    <w:p w14:paraId="7945C9FE" w14:textId="77777777" w:rsidR="00FA4261" w:rsidRDefault="00000000">
      <w:pPr>
        <w:spacing w:before="240" w:line="360" w:lineRule="auto"/>
        <w:ind w:left="160" w:right="872"/>
        <w:jc w:val="both"/>
        <w:rPr>
          <w:sz w:val="24"/>
        </w:rPr>
      </w:pPr>
      <w:r>
        <w:rPr>
          <w:sz w:val="24"/>
        </w:rPr>
        <w:t>Finally, yet importantly, we would like to express our heartfelt thanks to our beloved God and parents for their blessings, our friends for their help and</w:t>
      </w:r>
      <w:r>
        <w:rPr>
          <w:spacing w:val="-3"/>
          <w:sz w:val="24"/>
        </w:rPr>
        <w:t xml:space="preserve"> </w:t>
      </w:r>
      <w:r>
        <w:rPr>
          <w:sz w:val="24"/>
        </w:rPr>
        <w:t>wishes</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successful</w:t>
      </w:r>
      <w:r>
        <w:rPr>
          <w:spacing w:val="-3"/>
          <w:sz w:val="24"/>
        </w:rPr>
        <w:t xml:space="preserve"> </w:t>
      </w:r>
      <w:r>
        <w:rPr>
          <w:sz w:val="24"/>
        </w:rPr>
        <w:t>completion</w:t>
      </w:r>
      <w:r>
        <w:rPr>
          <w:spacing w:val="-3"/>
          <w:sz w:val="24"/>
        </w:rPr>
        <w:t xml:space="preserve"> </w:t>
      </w:r>
      <w:r>
        <w:rPr>
          <w:sz w:val="24"/>
        </w:rPr>
        <w:t>of this project.</w:t>
      </w:r>
    </w:p>
    <w:p w14:paraId="0562FB8E" w14:textId="77777777" w:rsidR="00FA4261" w:rsidRDefault="00FA4261">
      <w:pPr>
        <w:spacing w:line="360" w:lineRule="auto"/>
        <w:jc w:val="both"/>
        <w:rPr>
          <w:sz w:val="24"/>
        </w:rPr>
        <w:sectPr w:rsidR="00FA4261">
          <w:pgSz w:w="12240" w:h="15840"/>
          <w:pgMar w:top="1820" w:right="580" w:bottom="1100" w:left="1280" w:header="0" w:footer="904" w:gutter="0"/>
          <w:cols w:space="720"/>
        </w:sectPr>
      </w:pPr>
    </w:p>
    <w:p w14:paraId="415927D0" w14:textId="77777777" w:rsidR="00FA4261" w:rsidRDefault="00FA4261">
      <w:pPr>
        <w:pStyle w:val="BodyText"/>
        <w:spacing w:before="225"/>
      </w:pPr>
    </w:p>
    <w:p w14:paraId="14593D5E" w14:textId="77777777" w:rsidR="00FA4261" w:rsidRDefault="00000000">
      <w:pPr>
        <w:pStyle w:val="Heading3"/>
      </w:pPr>
      <w:r>
        <w:rPr>
          <w:spacing w:val="-2"/>
        </w:rPr>
        <w:t>ABSTRACT</w:t>
      </w:r>
    </w:p>
    <w:p w14:paraId="3E93FAB8" w14:textId="77777777" w:rsidR="00FA4261" w:rsidRDefault="00FA4261">
      <w:pPr>
        <w:pStyle w:val="BodyText"/>
        <w:rPr>
          <w:b/>
        </w:rPr>
      </w:pPr>
    </w:p>
    <w:p w14:paraId="4E0627D4" w14:textId="77777777" w:rsidR="00FA4261" w:rsidRDefault="00FA4261">
      <w:pPr>
        <w:pStyle w:val="BodyText"/>
        <w:spacing w:before="158"/>
        <w:rPr>
          <w:b/>
          <w:sz w:val="24"/>
          <w:szCs w:val="24"/>
        </w:rPr>
      </w:pPr>
    </w:p>
    <w:p w14:paraId="5D32D8B0" w14:textId="15856747" w:rsidR="00FA4261" w:rsidRPr="00AE3FD0" w:rsidRDefault="00AE3FD0">
      <w:pPr>
        <w:spacing w:line="360" w:lineRule="auto"/>
        <w:rPr>
          <w:sz w:val="26"/>
          <w:szCs w:val="26"/>
        </w:rPr>
        <w:sectPr w:rsidR="00FA4261" w:rsidRPr="00AE3FD0">
          <w:pgSz w:w="12240" w:h="15840"/>
          <w:pgMar w:top="1820" w:right="580" w:bottom="1100" w:left="1280" w:header="0" w:footer="904" w:gutter="0"/>
          <w:cols w:space="720"/>
        </w:sectPr>
      </w:pPr>
      <w:r w:rsidRPr="00AE3FD0">
        <w:rPr>
          <w:sz w:val="26"/>
          <w:szCs w:val="26"/>
        </w:rPr>
        <w:t>The Employee Management System project focuses on developing a comprehensive and user-friendly application designed to streamline various aspects of employee management within an organization. Key features include the ability for managers to add projects that are visible to employees, the functionality for managers to assign employees to project teams, and an employee self-registration system based on their position. Leveraging modern software engineering principles and advanced technologies, the system will automate key functions such as employee onboarding, attendance tracking, performance evaluation, and payroll processing. The primary objective is to enhance organizational efficiency by providing a centralized platform that facilitates seamless communication and data management. The expected outcome is a versatile and scalable employee management tool that optimizes administrative tasks and supports strategic HR decision-making</w:t>
      </w:r>
      <w:r w:rsidRPr="00AE3FD0">
        <w:rPr>
          <w:rFonts w:eastAsia="SimSun"/>
          <w:sz w:val="26"/>
          <w:szCs w:val="26"/>
        </w:rPr>
        <w:t>.</w:t>
      </w:r>
    </w:p>
    <w:p w14:paraId="02AFCEA1" w14:textId="77777777" w:rsidR="00FA4261" w:rsidRDefault="00FA4261">
      <w:pPr>
        <w:pStyle w:val="BodyText"/>
      </w:pPr>
    </w:p>
    <w:p w14:paraId="2D969F2D" w14:textId="77777777" w:rsidR="00FA4261" w:rsidRDefault="00FA4261">
      <w:pPr>
        <w:pStyle w:val="BodyText"/>
        <w:spacing w:before="247"/>
      </w:pPr>
    </w:p>
    <w:p w14:paraId="06654D08" w14:textId="77777777" w:rsidR="00FA4261" w:rsidRDefault="00000000">
      <w:pPr>
        <w:ind w:left="2" w:right="699"/>
        <w:jc w:val="center"/>
        <w:rPr>
          <w:b/>
          <w:sz w:val="28"/>
        </w:rPr>
      </w:pPr>
      <w:r>
        <w:rPr>
          <w:b/>
          <w:sz w:val="28"/>
        </w:rPr>
        <w:t>Table</w:t>
      </w:r>
      <w:r>
        <w:rPr>
          <w:b/>
          <w:spacing w:val="-16"/>
          <w:sz w:val="28"/>
        </w:rPr>
        <w:t xml:space="preserve"> </w:t>
      </w:r>
      <w:r>
        <w:rPr>
          <w:b/>
          <w:sz w:val="28"/>
        </w:rPr>
        <w:t>of</w:t>
      </w:r>
      <w:r>
        <w:rPr>
          <w:b/>
          <w:spacing w:val="-16"/>
          <w:sz w:val="28"/>
        </w:rPr>
        <w:t xml:space="preserve"> </w:t>
      </w:r>
      <w:r>
        <w:rPr>
          <w:b/>
          <w:spacing w:val="-2"/>
          <w:sz w:val="28"/>
        </w:rPr>
        <w:t>Contents</w:t>
      </w:r>
    </w:p>
    <w:p w14:paraId="7748E18D" w14:textId="77777777" w:rsidR="00FA4261" w:rsidRDefault="00FA4261">
      <w:pPr>
        <w:jc w:val="center"/>
        <w:rPr>
          <w:sz w:val="28"/>
        </w:rPr>
        <w:sectPr w:rsidR="00FA4261">
          <w:pgSz w:w="12240" w:h="15840"/>
          <w:pgMar w:top="1820" w:right="580" w:bottom="1460" w:left="1280" w:header="0" w:footer="904" w:gutter="0"/>
          <w:cols w:space="720"/>
        </w:sectPr>
      </w:pPr>
    </w:p>
    <w:sdt>
      <w:sdtPr>
        <w:rPr>
          <w:i/>
          <w:iCs/>
          <w:sz w:val="22"/>
          <w:szCs w:val="22"/>
        </w:rPr>
        <w:id w:val="1"/>
        <w:docPartObj>
          <w:docPartGallery w:val="Table of Contents"/>
          <w:docPartUnique/>
        </w:docPartObj>
      </w:sdtPr>
      <w:sdtContent>
        <w:p w14:paraId="4201E086" w14:textId="77777777" w:rsidR="00FA4261" w:rsidRDefault="00000000">
          <w:pPr>
            <w:pStyle w:val="TOC1"/>
            <w:tabs>
              <w:tab w:val="right" w:pos="9519"/>
            </w:tabs>
            <w:spacing w:before="186"/>
            <w:rPr>
              <w:b w:val="0"/>
            </w:rPr>
          </w:pPr>
          <w:r>
            <w:rPr>
              <w:spacing w:val="-2"/>
            </w:rPr>
            <w:t>ABSTRACT</w:t>
          </w:r>
          <w:r>
            <w:rPr>
              <w:b w:val="0"/>
            </w:rPr>
            <w:tab/>
          </w:r>
          <w:hyperlink r:id="rId10" w:anchor="heading%3Dh.gjdgxs">
            <w:r>
              <w:rPr>
                <w:b w:val="0"/>
                <w:spacing w:val="-10"/>
              </w:rPr>
              <w:t>6</w:t>
            </w:r>
          </w:hyperlink>
        </w:p>
        <w:p w14:paraId="5D0F49B9" w14:textId="77777777" w:rsidR="00FA4261" w:rsidRDefault="00000000">
          <w:pPr>
            <w:pStyle w:val="TOC3"/>
            <w:tabs>
              <w:tab w:val="right" w:pos="9519"/>
            </w:tabs>
            <w:spacing w:before="182"/>
            <w:rPr>
              <w:b w:val="0"/>
              <w:i w:val="0"/>
              <w:sz w:val="24"/>
              <w:lang w:val="en-GB"/>
            </w:rPr>
          </w:pPr>
          <w:r>
            <w:rPr>
              <w:i w:val="0"/>
              <w:sz w:val="24"/>
            </w:rPr>
            <w:t xml:space="preserve">CHAPTER </w:t>
          </w:r>
          <w:r>
            <w:rPr>
              <w:i w:val="0"/>
              <w:spacing w:val="-10"/>
              <w:sz w:val="24"/>
            </w:rPr>
            <w:t>1</w:t>
          </w:r>
          <w:r>
            <w:rPr>
              <w:b w:val="0"/>
              <w:i w:val="0"/>
              <w:sz w:val="24"/>
            </w:rPr>
            <w:tab/>
          </w:r>
          <w:r>
            <w:rPr>
              <w:b w:val="0"/>
              <w:i w:val="0"/>
              <w:sz w:val="24"/>
              <w:lang w:val="en-GB"/>
            </w:rPr>
            <w:t>9</w:t>
          </w:r>
        </w:p>
        <w:p w14:paraId="2E8C1E44" w14:textId="77777777" w:rsidR="00FA4261" w:rsidRDefault="00000000">
          <w:pPr>
            <w:pStyle w:val="TOC3"/>
            <w:tabs>
              <w:tab w:val="right" w:pos="9519"/>
            </w:tabs>
            <w:spacing w:before="182"/>
            <w:rPr>
              <w:b w:val="0"/>
              <w:sz w:val="24"/>
            </w:rPr>
          </w:pPr>
          <w:r>
            <w:rPr>
              <w:spacing w:val="-2"/>
            </w:rPr>
            <w:t>INTRODUCTION</w:t>
          </w:r>
          <w:r>
            <w:rPr>
              <w:b w:val="0"/>
            </w:rPr>
            <w:tab/>
          </w:r>
          <w:r>
            <w:rPr>
              <w:b w:val="0"/>
              <w:lang w:val="en-GB"/>
            </w:rPr>
            <w:t>9</w:t>
          </w:r>
        </w:p>
        <w:p w14:paraId="76EABCB2" w14:textId="7C42F998" w:rsidR="0059044E" w:rsidRPr="0059044E" w:rsidRDefault="0059044E">
          <w:pPr>
            <w:pStyle w:val="TOC5"/>
            <w:numPr>
              <w:ilvl w:val="1"/>
              <w:numId w:val="1"/>
            </w:numPr>
            <w:tabs>
              <w:tab w:val="left" w:pos="712"/>
              <w:tab w:val="right" w:pos="9519"/>
            </w:tabs>
            <w:spacing w:before="182"/>
            <w:ind w:left="712" w:hanging="327"/>
            <w:rPr>
              <w:rFonts w:ascii="Calibri"/>
              <w:b w:val="0"/>
            </w:rPr>
          </w:pPr>
          <w:r>
            <w:t>Overview of Employee Management Systems</w:t>
          </w:r>
          <w:r>
            <w:tab/>
            <w:t>10</w:t>
          </w:r>
        </w:p>
        <w:p w14:paraId="3D5C9F39" w14:textId="71226F41" w:rsidR="00FA4261" w:rsidRDefault="0059044E">
          <w:pPr>
            <w:pStyle w:val="TOC5"/>
            <w:numPr>
              <w:ilvl w:val="1"/>
              <w:numId w:val="1"/>
            </w:numPr>
            <w:tabs>
              <w:tab w:val="left" w:pos="712"/>
              <w:tab w:val="right" w:pos="9519"/>
            </w:tabs>
            <w:spacing w:before="182"/>
            <w:ind w:left="712" w:hanging="327"/>
            <w:rPr>
              <w:rFonts w:ascii="Calibri"/>
              <w:b w:val="0"/>
            </w:rPr>
          </w:pPr>
          <w:r>
            <w:t>Importance of Efficient Employee Management</w:t>
          </w:r>
          <w:r>
            <w:rPr>
              <w:b w:val="0"/>
            </w:rPr>
            <w:tab/>
          </w:r>
          <w:hyperlink r:id="rId11" w:anchor="heading%3Dh.2et92p0">
            <w:r>
              <w:rPr>
                <w:rFonts w:ascii="Calibri"/>
                <w:b w:val="0"/>
                <w:spacing w:val="-5"/>
              </w:rPr>
              <w:t>1</w:t>
            </w:r>
            <w:r>
              <w:rPr>
                <w:rFonts w:ascii="Calibri"/>
                <w:b w:val="0"/>
                <w:spacing w:val="-5"/>
                <w:lang w:val="en-GB"/>
              </w:rPr>
              <w:t>0</w:t>
            </w:r>
          </w:hyperlink>
        </w:p>
        <w:p w14:paraId="255514AB" w14:textId="77777777" w:rsidR="00FA4261" w:rsidRDefault="00000000">
          <w:pPr>
            <w:pStyle w:val="TOC3"/>
            <w:tabs>
              <w:tab w:val="right" w:pos="9519"/>
            </w:tabs>
            <w:rPr>
              <w:b w:val="0"/>
              <w:i w:val="0"/>
              <w:sz w:val="24"/>
            </w:rPr>
          </w:pPr>
          <w:r>
            <w:rPr>
              <w:i w:val="0"/>
              <w:sz w:val="24"/>
            </w:rPr>
            <w:t xml:space="preserve">CHAPTER </w:t>
          </w:r>
          <w:r>
            <w:rPr>
              <w:i w:val="0"/>
              <w:spacing w:val="-10"/>
              <w:sz w:val="24"/>
            </w:rPr>
            <w:t>2</w:t>
          </w:r>
          <w:r>
            <w:rPr>
              <w:b w:val="0"/>
              <w:i w:val="0"/>
              <w:sz w:val="24"/>
            </w:rPr>
            <w:tab/>
          </w:r>
          <w:hyperlink r:id="rId12" w:anchor="heading%3Dh.1t3h5sf">
            <w:r>
              <w:rPr>
                <w:b w:val="0"/>
                <w:i w:val="0"/>
                <w:spacing w:val="-5"/>
                <w:sz w:val="24"/>
              </w:rPr>
              <w:t>1</w:t>
            </w:r>
            <w:r>
              <w:rPr>
                <w:b w:val="0"/>
                <w:i w:val="0"/>
                <w:spacing w:val="-5"/>
                <w:sz w:val="24"/>
                <w:lang w:val="en-GB"/>
              </w:rPr>
              <w:t>1</w:t>
            </w:r>
          </w:hyperlink>
        </w:p>
        <w:p w14:paraId="4C06981F" w14:textId="77777777" w:rsidR="00FA4261" w:rsidRDefault="00000000">
          <w:pPr>
            <w:pStyle w:val="TOC1"/>
            <w:tabs>
              <w:tab w:val="right" w:pos="9519"/>
            </w:tabs>
            <w:rPr>
              <w:b w:val="0"/>
            </w:rPr>
          </w:pPr>
          <w:r>
            <w:t xml:space="preserve">REQUIREMENTS AND </w:t>
          </w:r>
          <w:r>
            <w:rPr>
              <w:spacing w:val="-2"/>
            </w:rPr>
            <w:t>ANALYSIS</w:t>
          </w:r>
          <w:r>
            <w:rPr>
              <w:b w:val="0"/>
            </w:rPr>
            <w:tab/>
          </w:r>
          <w:hyperlink r:id="rId13" w:anchor="heading%3Dh.4d34og8">
            <w:r>
              <w:rPr>
                <w:b w:val="0"/>
                <w:spacing w:val="-5"/>
              </w:rPr>
              <w:t>1</w:t>
            </w:r>
            <w:r>
              <w:rPr>
                <w:b w:val="0"/>
                <w:spacing w:val="-5"/>
                <w:lang w:val="en-GB"/>
              </w:rPr>
              <w:t>1</w:t>
            </w:r>
          </w:hyperlink>
        </w:p>
        <w:p w14:paraId="3406B95A" w14:textId="77777777" w:rsidR="00FA4261" w:rsidRDefault="00000000">
          <w:pPr>
            <w:pStyle w:val="TOC5"/>
            <w:numPr>
              <w:ilvl w:val="1"/>
              <w:numId w:val="2"/>
            </w:numPr>
            <w:tabs>
              <w:tab w:val="left" w:pos="712"/>
              <w:tab w:val="right" w:pos="9519"/>
            </w:tabs>
            <w:spacing w:before="186"/>
            <w:ind w:left="712" w:hanging="327"/>
            <w:rPr>
              <w:rFonts w:ascii="Calibri"/>
              <w:b w:val="0"/>
            </w:rPr>
          </w:pPr>
          <w:r>
            <w:t>Hardware</w:t>
          </w:r>
          <w:r>
            <w:rPr>
              <w:spacing w:val="-12"/>
            </w:rPr>
            <w:t xml:space="preserve"> </w:t>
          </w:r>
          <w:r>
            <w:rPr>
              <w:spacing w:val="-2"/>
            </w:rPr>
            <w:t>components:</w:t>
          </w:r>
          <w:r>
            <w:rPr>
              <w:b w:val="0"/>
            </w:rPr>
            <w:tab/>
          </w:r>
          <w:hyperlink r:id="rId14" w:anchor="heading%3Dh.2s8eyo1">
            <w:r>
              <w:rPr>
                <w:rFonts w:ascii="Calibri"/>
                <w:b w:val="0"/>
                <w:spacing w:val="-5"/>
              </w:rPr>
              <w:t>1</w:t>
            </w:r>
            <w:r>
              <w:rPr>
                <w:rFonts w:ascii="Calibri"/>
                <w:b w:val="0"/>
                <w:spacing w:val="-5"/>
                <w:lang w:val="en-GB"/>
              </w:rPr>
              <w:t>1</w:t>
            </w:r>
          </w:hyperlink>
        </w:p>
        <w:p w14:paraId="01016E3E" w14:textId="77777777" w:rsidR="00FA4261" w:rsidRDefault="00000000">
          <w:pPr>
            <w:pStyle w:val="TOC5"/>
            <w:numPr>
              <w:ilvl w:val="1"/>
              <w:numId w:val="2"/>
            </w:numPr>
            <w:tabs>
              <w:tab w:val="left" w:pos="712"/>
              <w:tab w:val="right" w:pos="9519"/>
            </w:tabs>
            <w:ind w:left="712" w:hanging="327"/>
            <w:rPr>
              <w:rFonts w:ascii="Calibri"/>
              <w:b w:val="0"/>
            </w:rPr>
          </w:pPr>
          <w:r>
            <w:t>Software</w:t>
          </w:r>
          <w:r>
            <w:rPr>
              <w:spacing w:val="-12"/>
            </w:rPr>
            <w:t xml:space="preserve"> </w:t>
          </w:r>
          <w:r>
            <w:rPr>
              <w:spacing w:val="-2"/>
            </w:rPr>
            <w:t>components:</w:t>
          </w:r>
          <w:r>
            <w:rPr>
              <w:b w:val="0"/>
            </w:rPr>
            <w:tab/>
          </w:r>
          <w:hyperlink r:id="rId15" w:anchor="heading%3Dh.17dp8vu">
            <w:r>
              <w:rPr>
                <w:rFonts w:ascii="Calibri"/>
                <w:b w:val="0"/>
                <w:spacing w:val="-5"/>
              </w:rPr>
              <w:t>1</w:t>
            </w:r>
            <w:r>
              <w:rPr>
                <w:rFonts w:ascii="Calibri"/>
                <w:b w:val="0"/>
                <w:spacing w:val="-5"/>
                <w:lang w:val="en-GB"/>
              </w:rPr>
              <w:t>1</w:t>
            </w:r>
          </w:hyperlink>
        </w:p>
        <w:p w14:paraId="2EEEEB02" w14:textId="77777777" w:rsidR="00FA4261" w:rsidRDefault="00000000">
          <w:pPr>
            <w:pStyle w:val="TOC5"/>
            <w:numPr>
              <w:ilvl w:val="1"/>
              <w:numId w:val="2"/>
            </w:numPr>
            <w:tabs>
              <w:tab w:val="left" w:pos="712"/>
              <w:tab w:val="right" w:pos="9519"/>
            </w:tabs>
            <w:ind w:left="712" w:hanging="327"/>
            <w:rPr>
              <w:rFonts w:ascii="Calibri"/>
              <w:b w:val="0"/>
            </w:rPr>
          </w:pPr>
          <w:r>
            <w:t>Functional</w:t>
          </w:r>
          <w:r>
            <w:rPr>
              <w:spacing w:val="-10"/>
            </w:rPr>
            <w:t xml:space="preserve"> </w:t>
          </w:r>
          <w:r>
            <w:rPr>
              <w:spacing w:val="-2"/>
            </w:rPr>
            <w:t>requirements</w:t>
          </w:r>
          <w:r>
            <w:rPr>
              <w:b w:val="0"/>
            </w:rPr>
            <w:tab/>
          </w:r>
          <w:hyperlink r:id="rId16" w:anchor="heading%3Dh.3rdcrjn">
            <w:r>
              <w:rPr>
                <w:rFonts w:ascii="Calibri"/>
                <w:b w:val="0"/>
                <w:spacing w:val="-5"/>
              </w:rPr>
              <w:t>1</w:t>
            </w:r>
            <w:r>
              <w:rPr>
                <w:rFonts w:ascii="Calibri"/>
                <w:b w:val="0"/>
                <w:spacing w:val="-5"/>
                <w:lang w:val="en-GB"/>
              </w:rPr>
              <w:t>1</w:t>
            </w:r>
          </w:hyperlink>
        </w:p>
        <w:p w14:paraId="1EBA8532" w14:textId="77777777" w:rsidR="00FA4261" w:rsidRDefault="00000000">
          <w:pPr>
            <w:pStyle w:val="TOC5"/>
            <w:numPr>
              <w:ilvl w:val="1"/>
              <w:numId w:val="2"/>
            </w:numPr>
            <w:tabs>
              <w:tab w:val="left" w:pos="712"/>
              <w:tab w:val="right" w:pos="9519"/>
            </w:tabs>
            <w:ind w:left="712" w:hanging="327"/>
            <w:rPr>
              <w:rFonts w:ascii="Calibri"/>
              <w:b w:val="0"/>
            </w:rPr>
          </w:pPr>
          <w:r>
            <w:rPr>
              <w:spacing w:val="-2"/>
            </w:rPr>
            <w:t>Non-Functional</w:t>
          </w:r>
          <w:r>
            <w:rPr>
              <w:spacing w:val="14"/>
            </w:rPr>
            <w:t xml:space="preserve"> </w:t>
          </w:r>
          <w:r>
            <w:rPr>
              <w:spacing w:val="-2"/>
            </w:rPr>
            <w:t>requirements</w:t>
          </w:r>
          <w:r>
            <w:rPr>
              <w:b w:val="0"/>
            </w:rPr>
            <w:tab/>
          </w:r>
          <w:hyperlink r:id="rId17" w:anchor="heading%3Dh.26in1rg">
            <w:r>
              <w:rPr>
                <w:rFonts w:ascii="Calibri"/>
                <w:b w:val="0"/>
                <w:spacing w:val="-5"/>
              </w:rPr>
              <w:t>1</w:t>
            </w:r>
            <w:r>
              <w:rPr>
                <w:rFonts w:ascii="Calibri"/>
                <w:b w:val="0"/>
                <w:spacing w:val="-5"/>
                <w:lang w:val="en-GB"/>
              </w:rPr>
              <w:t>2</w:t>
            </w:r>
          </w:hyperlink>
        </w:p>
        <w:p w14:paraId="7494897E" w14:textId="77777777" w:rsidR="00FA4261" w:rsidRDefault="00000000">
          <w:pPr>
            <w:pStyle w:val="TOC3"/>
            <w:tabs>
              <w:tab w:val="right" w:pos="9519"/>
            </w:tabs>
            <w:spacing w:before="178"/>
            <w:rPr>
              <w:b w:val="0"/>
              <w:i w:val="0"/>
              <w:sz w:val="24"/>
            </w:rPr>
          </w:pPr>
          <w:r>
            <w:rPr>
              <w:i w:val="0"/>
              <w:sz w:val="24"/>
            </w:rPr>
            <w:t xml:space="preserve">CHAPTER </w:t>
          </w:r>
          <w:r>
            <w:rPr>
              <w:i w:val="0"/>
              <w:spacing w:val="-10"/>
              <w:sz w:val="24"/>
            </w:rPr>
            <w:t>3</w:t>
          </w:r>
          <w:r>
            <w:rPr>
              <w:b w:val="0"/>
              <w:i w:val="0"/>
              <w:sz w:val="24"/>
            </w:rPr>
            <w:tab/>
          </w:r>
          <w:hyperlink r:id="rId18" w:anchor="heading%3Dh.lnxbz9">
            <w:r>
              <w:rPr>
                <w:b w:val="0"/>
                <w:i w:val="0"/>
                <w:spacing w:val="-5"/>
                <w:sz w:val="24"/>
              </w:rPr>
              <w:t>1</w:t>
            </w:r>
            <w:r>
              <w:rPr>
                <w:b w:val="0"/>
                <w:i w:val="0"/>
                <w:spacing w:val="-5"/>
                <w:sz w:val="24"/>
                <w:lang w:val="en-GB"/>
              </w:rPr>
              <w:t>3</w:t>
            </w:r>
          </w:hyperlink>
        </w:p>
        <w:p w14:paraId="016BA36C" w14:textId="77777777" w:rsidR="00FA4261" w:rsidRDefault="00000000">
          <w:pPr>
            <w:pStyle w:val="TOC1"/>
            <w:tabs>
              <w:tab w:val="right" w:pos="9519"/>
            </w:tabs>
            <w:spacing w:before="181"/>
            <w:rPr>
              <w:b w:val="0"/>
            </w:rPr>
          </w:pPr>
          <w:r>
            <w:t xml:space="preserve">PROPOSED MODEL AND FLOW OF THE </w:t>
          </w:r>
          <w:r>
            <w:rPr>
              <w:spacing w:val="-2"/>
            </w:rPr>
            <w:t>PROJECT</w:t>
          </w:r>
          <w:r>
            <w:rPr>
              <w:b w:val="0"/>
            </w:rPr>
            <w:tab/>
          </w:r>
          <w:hyperlink r:id="rId19" w:anchor="heading%3Dh.35nkun2">
            <w:r>
              <w:rPr>
                <w:b w:val="0"/>
                <w:spacing w:val="-5"/>
              </w:rPr>
              <w:t>1</w:t>
            </w:r>
            <w:r>
              <w:rPr>
                <w:b w:val="0"/>
                <w:spacing w:val="-5"/>
                <w:lang w:val="en-GB"/>
              </w:rPr>
              <w:t>3</w:t>
            </w:r>
          </w:hyperlink>
        </w:p>
        <w:p w14:paraId="19690CAD" w14:textId="77777777" w:rsidR="00FA4261" w:rsidRDefault="00000000">
          <w:pPr>
            <w:pStyle w:val="TOC5"/>
            <w:numPr>
              <w:ilvl w:val="1"/>
              <w:numId w:val="3"/>
            </w:numPr>
            <w:tabs>
              <w:tab w:val="left" w:pos="712"/>
              <w:tab w:val="right" w:pos="9519"/>
            </w:tabs>
            <w:spacing w:before="186"/>
            <w:ind w:left="712" w:hanging="327"/>
            <w:rPr>
              <w:rFonts w:ascii="Calibri"/>
              <w:b w:val="0"/>
            </w:rPr>
          </w:pPr>
          <w:r>
            <w:t>Proposed</w:t>
          </w:r>
          <w:r>
            <w:rPr>
              <w:spacing w:val="-12"/>
            </w:rPr>
            <w:t xml:space="preserve"> </w:t>
          </w:r>
          <w:r>
            <w:rPr>
              <w:spacing w:val="-2"/>
            </w:rPr>
            <w:t>model</w:t>
          </w:r>
          <w:r>
            <w:rPr>
              <w:b w:val="0"/>
            </w:rPr>
            <w:tab/>
          </w:r>
          <w:hyperlink r:id="rId20" w:anchor="heading%3Dh.1ksv4uv">
            <w:r>
              <w:rPr>
                <w:rFonts w:ascii="Calibri"/>
                <w:b w:val="0"/>
                <w:spacing w:val="-5"/>
              </w:rPr>
              <w:t>1</w:t>
            </w:r>
            <w:r>
              <w:rPr>
                <w:rFonts w:ascii="Calibri"/>
                <w:b w:val="0"/>
                <w:spacing w:val="-5"/>
                <w:lang w:val="en-GB"/>
              </w:rPr>
              <w:t>3</w:t>
            </w:r>
          </w:hyperlink>
        </w:p>
        <w:p w14:paraId="0D256E9C" w14:textId="77777777" w:rsidR="0059044E" w:rsidRPr="0059044E" w:rsidRDefault="00000000">
          <w:pPr>
            <w:pStyle w:val="TOC5"/>
            <w:numPr>
              <w:ilvl w:val="1"/>
              <w:numId w:val="3"/>
            </w:numPr>
            <w:tabs>
              <w:tab w:val="left" w:pos="712"/>
              <w:tab w:val="right" w:pos="9519"/>
            </w:tabs>
            <w:spacing w:before="182"/>
            <w:ind w:left="712" w:hanging="327"/>
            <w:rPr>
              <w:rFonts w:ascii="Calibri"/>
              <w:b w:val="0"/>
            </w:rPr>
          </w:pPr>
          <w:r>
            <w:t>Flow</w:t>
          </w:r>
          <w:r>
            <w:rPr>
              <w:spacing w:val="-3"/>
            </w:rPr>
            <w:t xml:space="preserve"> </w:t>
          </w:r>
          <w:r>
            <w:t>of</w:t>
          </w:r>
          <w:r>
            <w:rPr>
              <w:spacing w:val="-3"/>
            </w:rPr>
            <w:t xml:space="preserve"> </w:t>
          </w:r>
          <w:r>
            <w:t>the</w:t>
          </w:r>
          <w:r>
            <w:rPr>
              <w:spacing w:val="-3"/>
            </w:rPr>
            <w:t xml:space="preserve"> </w:t>
          </w:r>
          <w:r>
            <w:rPr>
              <w:spacing w:val="-2"/>
            </w:rPr>
            <w:t>project</w:t>
          </w:r>
        </w:p>
        <w:p w14:paraId="487F96CF" w14:textId="77777777" w:rsidR="0059044E" w:rsidRPr="0059044E" w:rsidRDefault="0059044E">
          <w:pPr>
            <w:pStyle w:val="TOC5"/>
            <w:numPr>
              <w:ilvl w:val="1"/>
              <w:numId w:val="3"/>
            </w:numPr>
            <w:tabs>
              <w:tab w:val="left" w:pos="712"/>
              <w:tab w:val="right" w:pos="9519"/>
            </w:tabs>
            <w:spacing w:before="182"/>
            <w:ind w:left="712" w:hanging="327"/>
            <w:rPr>
              <w:rFonts w:ascii="Calibri"/>
              <w:b w:val="0"/>
            </w:rPr>
          </w:pPr>
          <w:r>
            <w:rPr>
              <w:spacing w:val="-2"/>
            </w:rPr>
            <w:t>Features and Functionality</w:t>
          </w:r>
        </w:p>
        <w:p w14:paraId="734D7403" w14:textId="07675C5C" w:rsidR="0059044E" w:rsidRPr="0059044E" w:rsidRDefault="0059044E" w:rsidP="0059044E">
          <w:pPr>
            <w:pStyle w:val="TOC5"/>
            <w:tabs>
              <w:tab w:val="left" w:pos="712"/>
              <w:tab w:val="right" w:pos="9519"/>
            </w:tabs>
            <w:spacing w:before="182"/>
            <w:ind w:left="384" w:firstLine="0"/>
            <w:rPr>
              <w:rFonts w:ascii="Calibri"/>
              <w:b w:val="0"/>
            </w:rPr>
          </w:pPr>
          <w:r>
            <w:rPr>
              <w:spacing w:val="-2"/>
            </w:rPr>
            <w:t>3.3.1 Manager Capabilities</w:t>
          </w:r>
        </w:p>
        <w:p w14:paraId="6E18034A" w14:textId="234EF51D" w:rsidR="00FA4261" w:rsidRDefault="0059044E" w:rsidP="0059044E">
          <w:pPr>
            <w:pStyle w:val="TOC5"/>
            <w:tabs>
              <w:tab w:val="left" w:pos="712"/>
              <w:tab w:val="right" w:pos="9519"/>
            </w:tabs>
            <w:spacing w:before="182"/>
            <w:ind w:left="384" w:firstLine="0"/>
            <w:rPr>
              <w:rFonts w:ascii="Calibri"/>
              <w:b w:val="0"/>
            </w:rPr>
          </w:pPr>
          <w:r>
            <w:rPr>
              <w:spacing w:val="-2"/>
            </w:rPr>
            <w:t>3.3.2 Employee Capabilities</w:t>
          </w:r>
          <w:r>
            <w:rPr>
              <w:b w:val="0"/>
            </w:rPr>
            <w:tab/>
          </w:r>
          <w:hyperlink r:id="rId21" w:anchor="heading%3Dh.44sinio">
            <w:r>
              <w:rPr>
                <w:rFonts w:ascii="Calibri"/>
                <w:b w:val="0"/>
                <w:spacing w:val="-5"/>
              </w:rPr>
              <w:t>1</w:t>
            </w:r>
            <w:r>
              <w:rPr>
                <w:rFonts w:ascii="Calibri"/>
                <w:b w:val="0"/>
                <w:spacing w:val="-5"/>
                <w:lang w:val="en-GB"/>
              </w:rPr>
              <w:t>4</w:t>
            </w:r>
          </w:hyperlink>
        </w:p>
        <w:p w14:paraId="2A432D4D" w14:textId="77777777" w:rsidR="00FA4261" w:rsidRDefault="00000000">
          <w:pPr>
            <w:pStyle w:val="TOC5"/>
            <w:numPr>
              <w:ilvl w:val="1"/>
              <w:numId w:val="3"/>
            </w:numPr>
            <w:tabs>
              <w:tab w:val="left" w:pos="712"/>
              <w:tab w:val="right" w:pos="9519"/>
            </w:tabs>
            <w:ind w:left="712" w:hanging="327"/>
            <w:rPr>
              <w:rFonts w:ascii="Calibri"/>
              <w:b w:val="0"/>
            </w:rPr>
          </w:pPr>
          <w:r>
            <w:t>Advantages</w:t>
          </w:r>
          <w:r>
            <w:rPr>
              <w:spacing w:val="-7"/>
            </w:rPr>
            <w:t xml:space="preserve"> </w:t>
          </w:r>
          <w:r>
            <w:t>and</w:t>
          </w:r>
          <w:r>
            <w:rPr>
              <w:spacing w:val="-6"/>
            </w:rPr>
            <w:t xml:space="preserve"> </w:t>
          </w:r>
          <w:r>
            <w:rPr>
              <w:spacing w:val="-2"/>
            </w:rPr>
            <w:t>disadvantages</w:t>
          </w:r>
          <w:r>
            <w:rPr>
              <w:b w:val="0"/>
            </w:rPr>
            <w:tab/>
          </w:r>
          <w:r>
            <w:rPr>
              <w:b w:val="0"/>
              <w:bCs w:val="0"/>
              <w:lang w:val="en-GB"/>
            </w:rPr>
            <w:t>15</w:t>
          </w:r>
        </w:p>
        <w:p w14:paraId="6E2DA522" w14:textId="77777777" w:rsidR="00FA4261" w:rsidRPr="009F0E94" w:rsidRDefault="00000000">
          <w:pPr>
            <w:pStyle w:val="TOC7"/>
            <w:numPr>
              <w:ilvl w:val="2"/>
              <w:numId w:val="3"/>
            </w:numPr>
            <w:tabs>
              <w:tab w:val="left" w:pos="1085"/>
              <w:tab w:val="right" w:pos="9519"/>
            </w:tabs>
            <w:ind w:left="1085" w:hanging="490"/>
            <w:rPr>
              <w:rFonts w:ascii="Calibri"/>
              <w:b/>
              <w:bCs/>
            </w:rPr>
          </w:pPr>
          <w:r w:rsidRPr="009F0E94">
            <w:rPr>
              <w:b/>
              <w:bCs/>
              <w:spacing w:val="-2"/>
            </w:rPr>
            <w:t>Advantages</w:t>
          </w:r>
          <w:r w:rsidRPr="009F0E94">
            <w:rPr>
              <w:b/>
              <w:bCs/>
            </w:rPr>
            <w:tab/>
          </w:r>
          <w:r w:rsidRPr="009F0E94">
            <w:rPr>
              <w:b/>
              <w:bCs/>
              <w:lang w:val="en-GB"/>
            </w:rPr>
            <w:t>15</w:t>
          </w:r>
        </w:p>
        <w:p w14:paraId="6824F219" w14:textId="77777777" w:rsidR="00FA4261" w:rsidRDefault="00000000">
          <w:pPr>
            <w:pStyle w:val="TOC7"/>
            <w:numPr>
              <w:ilvl w:val="2"/>
              <w:numId w:val="3"/>
            </w:numPr>
            <w:tabs>
              <w:tab w:val="left" w:pos="1085"/>
              <w:tab w:val="right" w:pos="9519"/>
            </w:tabs>
            <w:ind w:left="1085" w:hanging="490"/>
            <w:rPr>
              <w:rFonts w:ascii="Calibri"/>
            </w:rPr>
          </w:pPr>
          <w:r w:rsidRPr="009F0E94">
            <w:rPr>
              <w:b/>
              <w:bCs/>
              <w:spacing w:val="-2"/>
            </w:rPr>
            <w:t>Disadvantages</w:t>
          </w:r>
          <w:r>
            <w:tab/>
          </w:r>
          <w:r>
            <w:rPr>
              <w:lang w:val="en-GB"/>
            </w:rPr>
            <w:t>15</w:t>
          </w:r>
        </w:p>
        <w:p w14:paraId="6C68A6E2" w14:textId="77777777" w:rsidR="00FA4261" w:rsidRDefault="00000000">
          <w:pPr>
            <w:pStyle w:val="TOC5"/>
            <w:numPr>
              <w:ilvl w:val="1"/>
              <w:numId w:val="3"/>
            </w:numPr>
            <w:tabs>
              <w:tab w:val="left" w:pos="712"/>
              <w:tab w:val="right" w:pos="9519"/>
            </w:tabs>
            <w:spacing w:before="182"/>
            <w:ind w:left="712" w:hanging="327"/>
            <w:rPr>
              <w:rFonts w:ascii="Calibri"/>
              <w:b w:val="0"/>
            </w:rPr>
          </w:pPr>
          <w:r>
            <w:rPr>
              <w:spacing w:val="-2"/>
            </w:rPr>
            <w:t>Applications</w:t>
          </w:r>
          <w:r>
            <w:rPr>
              <w:b w:val="0"/>
            </w:rPr>
            <w:tab/>
          </w:r>
          <w:r>
            <w:rPr>
              <w:b w:val="0"/>
              <w:bCs w:val="0"/>
              <w:lang w:val="en-GB"/>
            </w:rPr>
            <w:t>16</w:t>
          </w:r>
        </w:p>
        <w:p w14:paraId="05D72B55" w14:textId="77777777" w:rsidR="00FA4261" w:rsidRDefault="00000000">
          <w:pPr>
            <w:pStyle w:val="TOC3"/>
            <w:tabs>
              <w:tab w:val="right" w:pos="9519"/>
            </w:tabs>
            <w:rPr>
              <w:b w:val="0"/>
              <w:bCs w:val="0"/>
              <w:i w:val="0"/>
              <w:sz w:val="24"/>
              <w:lang w:val="en-GB"/>
            </w:rPr>
          </w:pPr>
          <w:r>
            <w:rPr>
              <w:i w:val="0"/>
              <w:sz w:val="24"/>
            </w:rPr>
            <w:t xml:space="preserve">CHAPTER </w:t>
          </w:r>
          <w:r>
            <w:rPr>
              <w:i w:val="0"/>
              <w:spacing w:val="-10"/>
              <w:sz w:val="24"/>
            </w:rPr>
            <w:t>4</w:t>
          </w:r>
          <w:r>
            <w:rPr>
              <w:b w:val="0"/>
              <w:i w:val="0"/>
              <w:sz w:val="24"/>
            </w:rPr>
            <w:tab/>
          </w:r>
          <w:r>
            <w:rPr>
              <w:b w:val="0"/>
              <w:bCs w:val="0"/>
              <w:lang w:val="en-GB"/>
            </w:rPr>
            <w:t>17</w:t>
          </w:r>
        </w:p>
        <w:p w14:paraId="2AA61FD7" w14:textId="77777777" w:rsidR="00FA4261" w:rsidRDefault="00000000">
          <w:pPr>
            <w:pStyle w:val="TOC1"/>
            <w:tabs>
              <w:tab w:val="right" w:pos="9519"/>
            </w:tabs>
            <w:rPr>
              <w:b w:val="0"/>
              <w:lang w:val="en-GB"/>
            </w:rPr>
          </w:pPr>
          <w:r>
            <w:rPr>
              <w:spacing w:val="-2"/>
            </w:rPr>
            <w:t>IMPLEMENTATION</w:t>
          </w:r>
          <w:r>
            <w:rPr>
              <w:b w:val="0"/>
            </w:rPr>
            <w:tab/>
          </w:r>
          <w:r>
            <w:rPr>
              <w:b w:val="0"/>
              <w:lang w:val="en-GB"/>
            </w:rPr>
            <w:t>17</w:t>
          </w:r>
        </w:p>
        <w:p w14:paraId="42204B47" w14:textId="77777777" w:rsidR="00FA4261" w:rsidRDefault="00000000">
          <w:pPr>
            <w:pStyle w:val="TOC5"/>
            <w:numPr>
              <w:ilvl w:val="1"/>
              <w:numId w:val="4"/>
            </w:numPr>
            <w:tabs>
              <w:tab w:val="left" w:pos="712"/>
              <w:tab w:val="right" w:pos="9519"/>
            </w:tabs>
            <w:spacing w:before="186"/>
            <w:ind w:left="712" w:hanging="327"/>
            <w:jc w:val="left"/>
          </w:pPr>
          <w:r>
            <w:rPr>
              <w:spacing w:val="-2"/>
            </w:rPr>
            <w:t>Environmental</w:t>
          </w:r>
          <w:r>
            <w:rPr>
              <w:spacing w:val="9"/>
            </w:rPr>
            <w:t xml:space="preserve"> </w:t>
          </w:r>
          <w:r>
            <w:rPr>
              <w:spacing w:val="-4"/>
            </w:rPr>
            <w:t>setup</w:t>
          </w:r>
          <w:r>
            <w:rPr>
              <w:b w:val="0"/>
            </w:rPr>
            <w:tab/>
          </w:r>
          <w:r>
            <w:rPr>
              <w:b w:val="0"/>
              <w:lang w:val="en-GB"/>
            </w:rPr>
            <w:t>17</w:t>
          </w:r>
        </w:p>
        <w:p w14:paraId="3063EF3E" w14:textId="77777777" w:rsidR="009F0E94" w:rsidRPr="009F0E94" w:rsidRDefault="009F0E94">
          <w:pPr>
            <w:pStyle w:val="TOC4"/>
            <w:numPr>
              <w:ilvl w:val="1"/>
              <w:numId w:val="4"/>
            </w:numPr>
            <w:tabs>
              <w:tab w:val="left" w:pos="700"/>
              <w:tab w:val="right" w:pos="9519"/>
            </w:tabs>
            <w:ind w:left="700" w:hanging="360"/>
            <w:jc w:val="left"/>
            <w:rPr>
              <w:bCs w:val="0"/>
            </w:rPr>
          </w:pPr>
          <w:r w:rsidRPr="009F0E94">
            <w:rPr>
              <w:bCs w:val="0"/>
            </w:rPr>
            <w:lastRenderedPageBreak/>
            <w:t>Frontend</w:t>
          </w:r>
        </w:p>
        <w:p w14:paraId="786F2180" w14:textId="77777777" w:rsidR="009F0E94" w:rsidRPr="009F0E94" w:rsidRDefault="009F0E94">
          <w:pPr>
            <w:pStyle w:val="TOC4"/>
            <w:numPr>
              <w:ilvl w:val="1"/>
              <w:numId w:val="4"/>
            </w:numPr>
            <w:tabs>
              <w:tab w:val="left" w:pos="700"/>
              <w:tab w:val="right" w:pos="9519"/>
            </w:tabs>
            <w:ind w:left="700" w:hanging="360"/>
            <w:jc w:val="left"/>
            <w:rPr>
              <w:bCs w:val="0"/>
            </w:rPr>
          </w:pPr>
          <w:r w:rsidRPr="009F0E94">
            <w:rPr>
              <w:bCs w:val="0"/>
            </w:rPr>
            <w:t>Backend</w:t>
          </w:r>
        </w:p>
        <w:p w14:paraId="06A09A1E" w14:textId="6C654417" w:rsidR="00FA4261" w:rsidRDefault="009F0E94">
          <w:pPr>
            <w:pStyle w:val="TOC4"/>
            <w:numPr>
              <w:ilvl w:val="1"/>
              <w:numId w:val="4"/>
            </w:numPr>
            <w:tabs>
              <w:tab w:val="left" w:pos="700"/>
              <w:tab w:val="right" w:pos="9519"/>
            </w:tabs>
            <w:ind w:left="700" w:hanging="360"/>
            <w:jc w:val="left"/>
          </w:pPr>
          <w:r w:rsidRPr="009F0E94">
            <w:rPr>
              <w:bCs w:val="0"/>
            </w:rPr>
            <w:t>Execution</w:t>
          </w:r>
          <w:r w:rsidR="0059044E">
            <w:rPr>
              <w:b w:val="0"/>
            </w:rPr>
            <w:tab/>
          </w:r>
          <w:r w:rsidR="0059044E">
            <w:rPr>
              <w:b w:val="0"/>
              <w:lang w:val="en-GB"/>
            </w:rPr>
            <w:t>18</w:t>
          </w:r>
        </w:p>
        <w:p w14:paraId="5A451FF4" w14:textId="77777777" w:rsidR="00FA4261" w:rsidRDefault="00000000">
          <w:pPr>
            <w:pStyle w:val="TOC1"/>
            <w:numPr>
              <w:ilvl w:val="1"/>
              <w:numId w:val="4"/>
            </w:numPr>
            <w:tabs>
              <w:tab w:val="left" w:pos="520"/>
              <w:tab w:val="right" w:pos="9486"/>
            </w:tabs>
            <w:ind w:left="520" w:hanging="360"/>
            <w:jc w:val="left"/>
            <w:rPr>
              <w:b w:val="0"/>
            </w:rPr>
          </w:pPr>
          <w:r>
            <w:rPr>
              <w:bCs w:val="0"/>
              <w:lang w:val="en-GB"/>
            </w:rPr>
            <w:t>Results</w:t>
          </w:r>
          <w:r>
            <w:rPr>
              <w:b w:val="0"/>
            </w:rPr>
            <w:tab/>
          </w:r>
          <w:r>
            <w:rPr>
              <w:b w:val="0"/>
              <w:lang w:val="en-GB"/>
            </w:rPr>
            <w:t>19</w:t>
          </w:r>
        </w:p>
        <w:p w14:paraId="28E7B02E" w14:textId="77777777" w:rsidR="00FA4261" w:rsidRDefault="00000000">
          <w:pPr>
            <w:pStyle w:val="TOC3"/>
            <w:tabs>
              <w:tab w:val="right" w:pos="9519"/>
            </w:tabs>
            <w:spacing w:before="181"/>
            <w:rPr>
              <w:b w:val="0"/>
              <w:i w:val="0"/>
              <w:sz w:val="24"/>
              <w:lang w:val="en-GB"/>
            </w:rPr>
          </w:pPr>
          <w:r>
            <w:rPr>
              <w:i w:val="0"/>
              <w:sz w:val="24"/>
            </w:rPr>
            <w:t xml:space="preserve">CHAPTER </w:t>
          </w:r>
          <w:r>
            <w:rPr>
              <w:i w:val="0"/>
              <w:spacing w:val="-10"/>
              <w:sz w:val="24"/>
            </w:rPr>
            <w:t>5</w:t>
          </w:r>
          <w:r>
            <w:rPr>
              <w:b w:val="0"/>
              <w:i w:val="0"/>
              <w:sz w:val="24"/>
            </w:rPr>
            <w:tab/>
          </w:r>
          <w:r>
            <w:rPr>
              <w:b w:val="0"/>
              <w:i w:val="0"/>
              <w:sz w:val="24"/>
              <w:lang w:val="en-GB"/>
            </w:rPr>
            <w:t>23</w:t>
          </w:r>
        </w:p>
        <w:p w14:paraId="5B5E94B3" w14:textId="77777777" w:rsidR="00FA4261" w:rsidRDefault="00000000">
          <w:pPr>
            <w:pStyle w:val="TOC3"/>
            <w:tabs>
              <w:tab w:val="right" w:pos="9519"/>
            </w:tabs>
            <w:spacing w:before="182"/>
            <w:rPr>
              <w:b w:val="0"/>
              <w:i w:val="0"/>
              <w:sz w:val="24"/>
              <w:lang w:val="en-GB"/>
            </w:rPr>
          </w:pPr>
          <w:r>
            <w:rPr>
              <w:i w:val="0"/>
              <w:spacing w:val="-2"/>
              <w:sz w:val="24"/>
            </w:rPr>
            <w:t>CONCLUSION</w:t>
          </w:r>
          <w:r>
            <w:rPr>
              <w:b w:val="0"/>
              <w:i w:val="0"/>
              <w:sz w:val="24"/>
            </w:rPr>
            <w:tab/>
          </w:r>
          <w:r>
            <w:rPr>
              <w:b w:val="0"/>
              <w:i w:val="0"/>
              <w:sz w:val="24"/>
              <w:lang w:val="en-GB"/>
            </w:rPr>
            <w:t>23</w:t>
          </w:r>
        </w:p>
        <w:p w14:paraId="567B7583" w14:textId="77777777" w:rsidR="00FA4261" w:rsidRDefault="00000000">
          <w:pPr>
            <w:pStyle w:val="TOC3"/>
            <w:tabs>
              <w:tab w:val="right" w:pos="9519"/>
            </w:tabs>
            <w:spacing w:before="182"/>
            <w:rPr>
              <w:b w:val="0"/>
              <w:i w:val="0"/>
              <w:sz w:val="24"/>
            </w:rPr>
          </w:pPr>
          <w:r>
            <w:rPr>
              <w:i w:val="0"/>
              <w:spacing w:val="-2"/>
              <w:sz w:val="24"/>
            </w:rPr>
            <w:t>REFERENCES</w:t>
          </w:r>
          <w:r>
            <w:rPr>
              <w:b w:val="0"/>
              <w:i w:val="0"/>
              <w:sz w:val="24"/>
            </w:rPr>
            <w:tab/>
          </w:r>
          <w:r>
            <w:rPr>
              <w:b w:val="0"/>
              <w:i w:val="0"/>
              <w:sz w:val="24"/>
              <w:lang w:val="en-GB"/>
            </w:rPr>
            <w:t>24</w:t>
          </w:r>
        </w:p>
      </w:sdtContent>
    </w:sdt>
    <w:p w14:paraId="5957FE4D" w14:textId="77777777" w:rsidR="00FA4261" w:rsidRDefault="00FA4261">
      <w:pPr>
        <w:rPr>
          <w:sz w:val="24"/>
        </w:rPr>
        <w:sectPr w:rsidR="00FA4261">
          <w:type w:val="continuous"/>
          <w:pgSz w:w="12240" w:h="15840"/>
          <w:pgMar w:top="1380" w:right="580" w:bottom="1460" w:left="1280" w:header="0" w:footer="904" w:gutter="0"/>
          <w:cols w:space="720"/>
        </w:sectPr>
      </w:pPr>
    </w:p>
    <w:p w14:paraId="1FC3B667" w14:textId="77777777" w:rsidR="00FA4261" w:rsidRDefault="00000000">
      <w:pPr>
        <w:pStyle w:val="Heading3"/>
        <w:spacing w:before="62" w:line="439" w:lineRule="auto"/>
        <w:ind w:left="3688" w:right="4450" w:hanging="23"/>
        <w:rPr>
          <w:spacing w:val="-2"/>
        </w:rPr>
      </w:pPr>
      <w:r>
        <w:lastRenderedPageBreak/>
        <w:t xml:space="preserve">CHAPTER 1 </w:t>
      </w:r>
      <w:r>
        <w:rPr>
          <w:spacing w:val="-2"/>
        </w:rPr>
        <w:t>INTRODUCTION</w:t>
      </w:r>
    </w:p>
    <w:p w14:paraId="32394C82" w14:textId="77777777" w:rsidR="00FA4261" w:rsidRDefault="00FA4261">
      <w:pPr>
        <w:pStyle w:val="Heading3"/>
        <w:spacing w:before="62" w:line="439" w:lineRule="auto"/>
        <w:ind w:right="4450"/>
        <w:jc w:val="both"/>
        <w:rPr>
          <w:spacing w:val="-2"/>
        </w:rPr>
      </w:pPr>
    </w:p>
    <w:p w14:paraId="5B38EED1" w14:textId="3D20E135" w:rsidR="00FA4261" w:rsidRDefault="0059044E">
      <w:pPr>
        <w:pStyle w:val="NormalWeb"/>
        <w:rPr>
          <w:sz w:val="28"/>
          <w:szCs w:val="28"/>
        </w:rPr>
      </w:pPr>
      <w:r w:rsidRPr="0059044E">
        <w:rPr>
          <w:sz w:val="28"/>
          <w:szCs w:val="28"/>
        </w:rPr>
        <w:t>The Employee Management System (EMS) is a comprehensive digital platform designed to streamline various aspects of employee management within an organization. By automating key processes such as project assignment, team management, and employee self-registration, the EMS aims to enhance organizational efficiency and support strategic HR decision-making.</w:t>
      </w:r>
    </w:p>
    <w:p w14:paraId="03A8C330" w14:textId="183E03E8" w:rsidR="0059044E" w:rsidRPr="0059044E" w:rsidRDefault="0059044E" w:rsidP="0059044E">
      <w:pPr>
        <w:widowControl/>
        <w:tabs>
          <w:tab w:val="left" w:pos="6156"/>
        </w:tabs>
        <w:autoSpaceDE/>
        <w:autoSpaceDN/>
        <w:spacing w:before="100" w:beforeAutospacing="1" w:after="100" w:afterAutospacing="1"/>
        <w:rPr>
          <w:b/>
          <w:bCs/>
          <w:sz w:val="26"/>
          <w:szCs w:val="26"/>
          <w:lang w:val="en-IN" w:eastAsia="en-IN"/>
        </w:rPr>
      </w:pPr>
      <w:r w:rsidRPr="0059044E">
        <w:rPr>
          <w:b/>
          <w:bCs/>
          <w:sz w:val="26"/>
          <w:szCs w:val="26"/>
          <w:lang w:val="en-IN" w:eastAsia="en-IN"/>
        </w:rPr>
        <w:t>1.1 Overview of Employee Management Systems</w:t>
      </w:r>
    </w:p>
    <w:p w14:paraId="7C54A80E" w14:textId="77777777" w:rsidR="0059044E" w:rsidRPr="0059044E" w:rsidRDefault="0059044E" w:rsidP="0059044E">
      <w:pPr>
        <w:widowControl/>
        <w:autoSpaceDE/>
        <w:autoSpaceDN/>
        <w:spacing w:before="100" w:beforeAutospacing="1" w:after="100" w:afterAutospacing="1"/>
        <w:rPr>
          <w:sz w:val="26"/>
          <w:szCs w:val="26"/>
          <w:lang w:val="en-IN" w:eastAsia="en-IN"/>
        </w:rPr>
      </w:pPr>
      <w:r w:rsidRPr="0059044E">
        <w:rPr>
          <w:sz w:val="26"/>
          <w:szCs w:val="26"/>
          <w:lang w:val="en-IN" w:eastAsia="en-IN"/>
        </w:rPr>
        <w:t>Employee Management Systems are essential tools that assist organizations in managing their workforce more effectively. These systems provide a centralized platform for handling employee-related tasks, from recruitment and onboarding to performance tracking and payroll processing. By integrating various functionalities, EMSs help in reducing administrative burdens, improving data accuracy, and ensuring compliance with organizational policies.</w:t>
      </w:r>
    </w:p>
    <w:p w14:paraId="56C013F3" w14:textId="77777777" w:rsidR="0059044E" w:rsidRPr="0059044E" w:rsidRDefault="0059044E" w:rsidP="0059044E">
      <w:pPr>
        <w:widowControl/>
        <w:autoSpaceDE/>
        <w:autoSpaceDN/>
        <w:spacing w:before="100" w:beforeAutospacing="1" w:after="100" w:afterAutospacing="1"/>
        <w:rPr>
          <w:b/>
          <w:bCs/>
          <w:sz w:val="26"/>
          <w:szCs w:val="26"/>
          <w:lang w:val="en-IN" w:eastAsia="en-IN"/>
        </w:rPr>
      </w:pPr>
      <w:r w:rsidRPr="0059044E">
        <w:rPr>
          <w:b/>
          <w:bCs/>
          <w:sz w:val="26"/>
          <w:szCs w:val="26"/>
          <w:lang w:val="en-IN" w:eastAsia="en-IN"/>
        </w:rPr>
        <w:t>1.2 Importance of Efficient Employee Management</w:t>
      </w:r>
    </w:p>
    <w:p w14:paraId="21CA3CA7" w14:textId="77777777" w:rsidR="0059044E" w:rsidRPr="00CA62CB" w:rsidRDefault="0059044E" w:rsidP="0059044E">
      <w:pPr>
        <w:widowControl/>
        <w:autoSpaceDE/>
        <w:autoSpaceDN/>
        <w:spacing w:before="100" w:beforeAutospacing="1" w:after="100" w:afterAutospacing="1"/>
        <w:rPr>
          <w:sz w:val="26"/>
          <w:szCs w:val="26"/>
          <w:lang w:val="en-IN" w:eastAsia="en-IN"/>
        </w:rPr>
      </w:pPr>
      <w:r w:rsidRPr="0059044E">
        <w:rPr>
          <w:sz w:val="26"/>
          <w:szCs w:val="26"/>
          <w:lang w:val="en-IN" w:eastAsia="en-IN"/>
        </w:rPr>
        <w:t>Efficient employee management is crucial for the success of any organization. It involves not only the effective utilization of human resources but also the creation of a supportive work environment that fosters productivity and employee satisfaction. Key benefits of an efficient EMS include improved resource allocation, enhanced communication, streamlined workflows, and better alignment of employee goals with organizational objectives.</w:t>
      </w:r>
    </w:p>
    <w:p w14:paraId="354BEDD6" w14:textId="28315CF9" w:rsidR="00CA62CB" w:rsidRDefault="00CA62CB" w:rsidP="0059044E">
      <w:pPr>
        <w:widowControl/>
        <w:autoSpaceDE/>
        <w:autoSpaceDN/>
        <w:spacing w:before="100" w:beforeAutospacing="1" w:after="100" w:afterAutospacing="1"/>
        <w:rPr>
          <w:b/>
          <w:bCs/>
          <w:sz w:val="26"/>
          <w:szCs w:val="26"/>
        </w:rPr>
      </w:pPr>
      <w:r w:rsidRPr="00CA62CB">
        <w:rPr>
          <w:b/>
          <w:bCs/>
          <w:sz w:val="26"/>
          <w:szCs w:val="26"/>
        </w:rPr>
        <w:t>Key Features of the Employee Management System</w:t>
      </w:r>
    </w:p>
    <w:p w14:paraId="2BCE9B60" w14:textId="77777777" w:rsidR="00CA62CB" w:rsidRPr="00CA62CB" w:rsidRDefault="00CA62CB" w:rsidP="00CA62CB">
      <w:pPr>
        <w:widowControl/>
        <w:autoSpaceDE/>
        <w:autoSpaceDN/>
        <w:spacing w:before="100" w:beforeAutospacing="1" w:after="100" w:afterAutospacing="1"/>
        <w:rPr>
          <w:sz w:val="26"/>
          <w:szCs w:val="26"/>
          <w:lang w:val="en-IN" w:eastAsia="en-IN"/>
        </w:rPr>
      </w:pPr>
      <w:r w:rsidRPr="00CA62CB">
        <w:rPr>
          <w:b/>
          <w:bCs/>
          <w:sz w:val="26"/>
          <w:szCs w:val="26"/>
          <w:lang w:val="en-IN" w:eastAsia="en-IN"/>
        </w:rPr>
        <w:t>Project Management:</w:t>
      </w:r>
      <w:r w:rsidRPr="00CA62CB">
        <w:rPr>
          <w:sz w:val="26"/>
          <w:szCs w:val="26"/>
          <w:lang w:val="en-IN" w:eastAsia="en-IN"/>
        </w:rPr>
        <w:t xml:space="preserve"> Managers can add projects to the system, which are visible to all employees. This feature enables transparent communication of project details and objectives.</w:t>
      </w:r>
    </w:p>
    <w:p w14:paraId="302B6E58" w14:textId="77777777" w:rsidR="00CA62CB" w:rsidRPr="00CA62CB" w:rsidRDefault="00CA62CB" w:rsidP="00CA62CB">
      <w:pPr>
        <w:widowControl/>
        <w:autoSpaceDE/>
        <w:autoSpaceDN/>
        <w:spacing w:before="100" w:beforeAutospacing="1" w:after="100" w:afterAutospacing="1"/>
        <w:rPr>
          <w:sz w:val="26"/>
          <w:szCs w:val="26"/>
          <w:lang w:val="en-IN" w:eastAsia="en-IN"/>
        </w:rPr>
      </w:pPr>
      <w:r w:rsidRPr="00CA62CB">
        <w:rPr>
          <w:b/>
          <w:bCs/>
          <w:sz w:val="26"/>
          <w:szCs w:val="26"/>
          <w:lang w:val="en-IN" w:eastAsia="en-IN"/>
        </w:rPr>
        <w:t>Team Assignment:</w:t>
      </w:r>
      <w:r w:rsidRPr="00CA62CB">
        <w:rPr>
          <w:sz w:val="26"/>
          <w:szCs w:val="26"/>
          <w:lang w:val="en-IN" w:eastAsia="en-IN"/>
        </w:rPr>
        <w:t xml:space="preserve"> Managers can assign employees to specific project teams based on their skills and positions. This ensures that the right resources are allocated to the right projects.</w:t>
      </w:r>
    </w:p>
    <w:p w14:paraId="5C6B0B2B" w14:textId="23303A26" w:rsidR="00CA62CB" w:rsidRDefault="00CA62CB" w:rsidP="0059044E">
      <w:pPr>
        <w:widowControl/>
        <w:autoSpaceDE/>
        <w:autoSpaceDN/>
        <w:spacing w:before="100" w:beforeAutospacing="1" w:after="100" w:afterAutospacing="1"/>
        <w:rPr>
          <w:sz w:val="26"/>
          <w:szCs w:val="26"/>
          <w:lang w:val="en-IN" w:eastAsia="en-IN"/>
        </w:rPr>
      </w:pPr>
      <w:r w:rsidRPr="00CA62CB">
        <w:rPr>
          <w:b/>
          <w:bCs/>
          <w:sz w:val="26"/>
          <w:szCs w:val="26"/>
          <w:lang w:val="en-IN" w:eastAsia="en-IN"/>
        </w:rPr>
        <w:t>Employee Self-Registration:</w:t>
      </w:r>
      <w:r w:rsidRPr="00CA62CB">
        <w:rPr>
          <w:sz w:val="26"/>
          <w:szCs w:val="26"/>
          <w:lang w:val="en-IN" w:eastAsia="en-IN"/>
        </w:rPr>
        <w:t xml:space="preserve"> Employees can register themselves in the system based on their position. This self-service feature simplifies the onboarding process and ensures that employee data is accurately captured.</w:t>
      </w:r>
    </w:p>
    <w:p w14:paraId="6BCF7BAC" w14:textId="77777777" w:rsidR="00CA62CB" w:rsidRPr="0059044E" w:rsidRDefault="00CA62CB" w:rsidP="0059044E">
      <w:pPr>
        <w:widowControl/>
        <w:autoSpaceDE/>
        <w:autoSpaceDN/>
        <w:spacing w:before="100" w:beforeAutospacing="1" w:after="100" w:afterAutospacing="1"/>
        <w:rPr>
          <w:sz w:val="26"/>
          <w:szCs w:val="26"/>
          <w:lang w:val="en-IN" w:eastAsia="en-IN"/>
        </w:rPr>
      </w:pPr>
    </w:p>
    <w:p w14:paraId="6C86FF94" w14:textId="77777777" w:rsidR="0059044E" w:rsidRPr="0059044E" w:rsidRDefault="0059044E">
      <w:pPr>
        <w:pStyle w:val="NormalWeb"/>
        <w:rPr>
          <w:sz w:val="28"/>
          <w:szCs w:val="28"/>
        </w:rPr>
      </w:pPr>
    </w:p>
    <w:p w14:paraId="322EAEBB" w14:textId="77777777" w:rsidR="00FA4261" w:rsidRDefault="00000000">
      <w:pPr>
        <w:pStyle w:val="Heading2"/>
        <w:widowControl/>
        <w:rPr>
          <w:b/>
          <w:bCs/>
        </w:rPr>
      </w:pPr>
      <w:r>
        <w:rPr>
          <w:b/>
          <w:bCs/>
        </w:rPr>
        <w:lastRenderedPageBreak/>
        <w:t>Key Libraries and Technologies</w:t>
      </w:r>
    </w:p>
    <w:p w14:paraId="42324966" w14:textId="77777777" w:rsidR="00CA62CB" w:rsidRPr="00CA62CB" w:rsidRDefault="00CA62CB" w:rsidP="00CA62CB">
      <w:pPr>
        <w:widowControl/>
        <w:autoSpaceDE/>
        <w:autoSpaceDN/>
        <w:spacing w:before="100" w:beforeAutospacing="1" w:after="100" w:afterAutospacing="1"/>
        <w:rPr>
          <w:sz w:val="26"/>
          <w:szCs w:val="26"/>
          <w:lang w:val="en-IN" w:eastAsia="en-IN"/>
        </w:rPr>
      </w:pPr>
      <w:r w:rsidRPr="00CA62CB">
        <w:rPr>
          <w:sz w:val="26"/>
          <w:szCs w:val="26"/>
          <w:lang w:val="en-IN" w:eastAsia="en-IN"/>
        </w:rPr>
        <w:t>The development of the EMS leverages modern software engineering principles and advanced technologies to ensure robust performance and scalability:</w:t>
      </w:r>
    </w:p>
    <w:p w14:paraId="1E369850" w14:textId="77777777" w:rsidR="00CA62CB" w:rsidRPr="00CA62CB" w:rsidRDefault="00CA62CB" w:rsidP="00CA62CB">
      <w:pPr>
        <w:widowControl/>
        <w:autoSpaceDE/>
        <w:autoSpaceDN/>
        <w:spacing w:before="100" w:beforeAutospacing="1" w:after="100" w:afterAutospacing="1"/>
        <w:rPr>
          <w:sz w:val="26"/>
          <w:szCs w:val="26"/>
          <w:lang w:val="en-IN" w:eastAsia="en-IN"/>
        </w:rPr>
      </w:pPr>
      <w:r w:rsidRPr="00CA62CB">
        <w:rPr>
          <w:b/>
          <w:bCs/>
          <w:sz w:val="26"/>
          <w:szCs w:val="26"/>
          <w:lang w:val="en-IN" w:eastAsia="en-IN"/>
        </w:rPr>
        <w:t>Spring Boot:</w:t>
      </w:r>
      <w:r w:rsidRPr="00CA62CB">
        <w:rPr>
          <w:sz w:val="26"/>
          <w:szCs w:val="26"/>
          <w:lang w:val="en-IN" w:eastAsia="en-IN"/>
        </w:rPr>
        <w:t xml:space="preserve"> A powerful Java-based framework used for building microservices and robust backend systems. It is used for the backend development of the EMS.</w:t>
      </w:r>
    </w:p>
    <w:p w14:paraId="2F7DE8C4" w14:textId="77777777" w:rsidR="00CA62CB" w:rsidRPr="00CA62CB" w:rsidRDefault="00CA62CB" w:rsidP="00CA62CB">
      <w:pPr>
        <w:widowControl/>
        <w:autoSpaceDE/>
        <w:autoSpaceDN/>
        <w:spacing w:before="100" w:beforeAutospacing="1" w:after="100" w:afterAutospacing="1"/>
        <w:rPr>
          <w:sz w:val="26"/>
          <w:szCs w:val="26"/>
          <w:lang w:val="en-IN" w:eastAsia="en-IN"/>
        </w:rPr>
      </w:pPr>
      <w:r w:rsidRPr="00CA62CB">
        <w:rPr>
          <w:b/>
          <w:bCs/>
          <w:sz w:val="26"/>
          <w:szCs w:val="26"/>
          <w:lang w:val="en-IN" w:eastAsia="en-IN"/>
        </w:rPr>
        <w:t>React:</w:t>
      </w:r>
      <w:r w:rsidRPr="00CA62CB">
        <w:rPr>
          <w:sz w:val="26"/>
          <w:szCs w:val="26"/>
          <w:lang w:val="en-IN" w:eastAsia="en-IN"/>
        </w:rPr>
        <w:t xml:space="preserve"> A JavaScript library for building user interfaces. It is used for the frontend development, providing a responsive and interactive user experience.</w:t>
      </w:r>
    </w:p>
    <w:p w14:paraId="50001F72" w14:textId="77777777" w:rsidR="00CA62CB" w:rsidRDefault="00CA62CB" w:rsidP="00CA62CB">
      <w:pPr>
        <w:widowControl/>
        <w:autoSpaceDE/>
        <w:autoSpaceDN/>
        <w:spacing w:before="100" w:beforeAutospacing="1" w:after="100" w:afterAutospacing="1"/>
        <w:rPr>
          <w:sz w:val="24"/>
          <w:szCs w:val="24"/>
          <w:lang w:val="en-IN" w:eastAsia="en-IN"/>
        </w:rPr>
      </w:pPr>
      <w:r w:rsidRPr="00CA62CB">
        <w:rPr>
          <w:b/>
          <w:bCs/>
          <w:sz w:val="26"/>
          <w:szCs w:val="26"/>
          <w:lang w:val="en-IN" w:eastAsia="en-IN"/>
        </w:rPr>
        <w:t>MySQL:</w:t>
      </w:r>
      <w:r w:rsidRPr="00CA62CB">
        <w:rPr>
          <w:sz w:val="26"/>
          <w:szCs w:val="26"/>
          <w:lang w:val="en-IN" w:eastAsia="en-IN"/>
        </w:rPr>
        <w:t xml:space="preserve"> An open-source relational database management system. It is used for storing and managing the employee and project data</w:t>
      </w:r>
      <w:r w:rsidRPr="00CA62CB">
        <w:rPr>
          <w:sz w:val="24"/>
          <w:szCs w:val="24"/>
          <w:lang w:val="en-IN" w:eastAsia="en-IN"/>
        </w:rPr>
        <w:t>.</w:t>
      </w:r>
    </w:p>
    <w:p w14:paraId="68D13377" w14:textId="0D2498A1" w:rsidR="00CA62CB" w:rsidRPr="00CA62CB" w:rsidRDefault="00CA62CB" w:rsidP="00CA62CB">
      <w:pPr>
        <w:widowControl/>
        <w:autoSpaceDE/>
        <w:autoSpaceDN/>
        <w:spacing w:before="100" w:beforeAutospacing="1" w:after="100" w:afterAutospacing="1"/>
        <w:rPr>
          <w:sz w:val="26"/>
          <w:szCs w:val="26"/>
          <w:lang w:val="en-IN" w:eastAsia="en-IN"/>
        </w:rPr>
      </w:pPr>
      <w:r w:rsidRPr="00CA62CB">
        <w:rPr>
          <w:b/>
          <w:bCs/>
          <w:sz w:val="26"/>
          <w:szCs w:val="26"/>
          <w:lang w:val="en-IN" w:eastAsia="en-IN"/>
        </w:rPr>
        <w:t>Postman:</w:t>
      </w:r>
      <w:r w:rsidRPr="00CA62CB">
        <w:rPr>
          <w:sz w:val="26"/>
          <w:szCs w:val="26"/>
          <w:lang w:val="en-IN" w:eastAsia="en-IN"/>
        </w:rPr>
        <w:t xml:space="preserve"> A popular API development and testing tool. It is used for testing and verifying the API endpoints of the EMS.</w:t>
      </w:r>
    </w:p>
    <w:p w14:paraId="2020B492" w14:textId="77777777" w:rsidR="00FA4261" w:rsidRDefault="00FA4261" w:rsidP="00675796">
      <w:pPr>
        <w:pStyle w:val="Heading2"/>
        <w:widowControl/>
        <w:ind w:left="0"/>
        <w:rPr>
          <w:b/>
          <w:bCs/>
        </w:rPr>
      </w:pPr>
    </w:p>
    <w:p w14:paraId="21BBF6CB" w14:textId="77777777" w:rsidR="00FA4261" w:rsidRDefault="00FA4261">
      <w:pPr>
        <w:pStyle w:val="Heading2"/>
        <w:widowControl/>
        <w:ind w:firstLineChars="50" w:firstLine="151"/>
        <w:rPr>
          <w:b/>
          <w:bCs/>
        </w:rPr>
      </w:pPr>
    </w:p>
    <w:p w14:paraId="42F79499" w14:textId="0A1B56E5" w:rsidR="00FA4261" w:rsidRDefault="00000000" w:rsidP="00675796">
      <w:pPr>
        <w:pStyle w:val="Heading2"/>
        <w:widowControl/>
        <w:rPr>
          <w:b/>
          <w:bCs/>
        </w:rPr>
      </w:pPr>
      <w:r>
        <w:rPr>
          <w:b/>
          <w:bCs/>
        </w:rPr>
        <w:t xml:space="preserve"> Components in </w:t>
      </w:r>
      <w:r w:rsidR="00675796">
        <w:rPr>
          <w:b/>
          <w:bCs/>
        </w:rPr>
        <w:t>Employee Management System</w:t>
      </w:r>
    </w:p>
    <w:p w14:paraId="3D4EB13A" w14:textId="77777777" w:rsidR="00675796" w:rsidRDefault="00675796" w:rsidP="00675796">
      <w:pPr>
        <w:pStyle w:val="Heading2"/>
        <w:widowControl/>
        <w:rPr>
          <w:b/>
          <w:bCs/>
        </w:rPr>
      </w:pPr>
    </w:p>
    <w:p w14:paraId="2084CF03"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User Authentication and Authorization:</w:t>
      </w:r>
      <w:r w:rsidRPr="00675796">
        <w:rPr>
          <w:sz w:val="26"/>
          <w:szCs w:val="26"/>
          <w:lang w:val="en-IN" w:eastAsia="en-IN"/>
        </w:rPr>
        <w:t xml:space="preserve"> The system includes robust authentication and authorization mechanisms to ensure that only authorized personnel can access sensitive information and perform certain actions.</w:t>
      </w:r>
    </w:p>
    <w:p w14:paraId="22067A16"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Project Dashboard:</w:t>
      </w:r>
      <w:r w:rsidRPr="00675796">
        <w:rPr>
          <w:sz w:val="26"/>
          <w:szCs w:val="26"/>
          <w:lang w:val="en-IN" w:eastAsia="en-IN"/>
        </w:rPr>
        <w:t xml:space="preserve"> A central dashboard where managers can add new projects, view existing projects, and assign employees to project teams.</w:t>
      </w:r>
    </w:p>
    <w:p w14:paraId="6D866938"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Employee Dashboard:</w:t>
      </w:r>
      <w:r w:rsidRPr="00675796">
        <w:rPr>
          <w:sz w:val="26"/>
          <w:szCs w:val="26"/>
          <w:lang w:val="en-IN" w:eastAsia="en-IN"/>
        </w:rPr>
        <w:t xml:space="preserve"> A personalized dashboard for employees to view their assigned projects, update their profiles, and manage their tasks.</w:t>
      </w:r>
    </w:p>
    <w:p w14:paraId="587F7145"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Performance Tracking:</w:t>
      </w:r>
      <w:r w:rsidRPr="00675796">
        <w:rPr>
          <w:sz w:val="26"/>
          <w:szCs w:val="26"/>
          <w:lang w:val="en-IN" w:eastAsia="en-IN"/>
        </w:rPr>
        <w:t xml:space="preserve"> Tools for tracking employee performance, including goal setting, progress monitoring, and performance reviews.</w:t>
      </w:r>
    </w:p>
    <w:p w14:paraId="2C293B82"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Payroll Management:</w:t>
      </w:r>
      <w:r w:rsidRPr="00675796">
        <w:rPr>
          <w:sz w:val="26"/>
          <w:szCs w:val="26"/>
          <w:lang w:val="en-IN" w:eastAsia="en-IN"/>
        </w:rPr>
        <w:t xml:space="preserve"> An integrated payroll system that automates salary calculations, tax deductions, and payment processing.</w:t>
      </w:r>
    </w:p>
    <w:p w14:paraId="44DCC317"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Reporting and Analytics:</w:t>
      </w:r>
      <w:r w:rsidRPr="00675796">
        <w:rPr>
          <w:sz w:val="26"/>
          <w:szCs w:val="26"/>
          <w:lang w:val="en-IN" w:eastAsia="en-IN"/>
        </w:rPr>
        <w:t xml:space="preserve"> Advanced reporting tools that provide insights into various aspects of employee management, such as attendance, performance, and project progress.</w:t>
      </w:r>
    </w:p>
    <w:p w14:paraId="6C14F86C" w14:textId="77777777" w:rsidR="00675796" w:rsidRDefault="00675796" w:rsidP="00675796">
      <w:pPr>
        <w:pStyle w:val="Heading2"/>
        <w:widowControl/>
        <w:rPr>
          <w:b/>
          <w:bCs/>
        </w:rPr>
      </w:pPr>
    </w:p>
    <w:p w14:paraId="264F4752" w14:textId="77777777" w:rsidR="00675796" w:rsidRDefault="00675796" w:rsidP="00675796">
      <w:pPr>
        <w:pStyle w:val="Heading2"/>
        <w:widowControl/>
        <w:rPr>
          <w:b/>
          <w:bCs/>
        </w:rPr>
      </w:pPr>
    </w:p>
    <w:p w14:paraId="47A3C301" w14:textId="5DD8B710" w:rsidR="00FA4261" w:rsidRDefault="00000000">
      <w:pPr>
        <w:pStyle w:val="Heading2"/>
        <w:widowControl/>
        <w:ind w:firstLineChars="50" w:firstLine="151"/>
        <w:rPr>
          <w:b/>
          <w:bCs/>
        </w:rPr>
      </w:pPr>
      <w:r>
        <w:rPr>
          <w:b/>
          <w:bCs/>
        </w:rPr>
        <w:t xml:space="preserve">Real-Time Applications of </w:t>
      </w:r>
      <w:r w:rsidR="00675796">
        <w:rPr>
          <w:b/>
          <w:bCs/>
        </w:rPr>
        <w:t>Employee Management System</w:t>
      </w:r>
    </w:p>
    <w:p w14:paraId="6D9AC97B"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lastRenderedPageBreak/>
        <w:t>Automated Onboarding:</w:t>
      </w:r>
      <w:r w:rsidRPr="00675796">
        <w:rPr>
          <w:sz w:val="26"/>
          <w:szCs w:val="26"/>
          <w:lang w:val="en-IN" w:eastAsia="en-IN"/>
        </w:rPr>
        <w:t xml:space="preserve"> The EMS automates the onboarding process, allowing new employees to register themselves and get assigned to projects quickly and efficiently.</w:t>
      </w:r>
    </w:p>
    <w:p w14:paraId="663070E3"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Project Tracking:</w:t>
      </w:r>
      <w:r w:rsidRPr="00675796">
        <w:rPr>
          <w:sz w:val="26"/>
          <w:szCs w:val="26"/>
          <w:lang w:val="en-IN" w:eastAsia="en-IN"/>
        </w:rPr>
        <w:t xml:space="preserve"> Managers can monitor the progress of projects in real-time, ensuring that deadlines are met and resources are utilized effectively.</w:t>
      </w:r>
    </w:p>
    <w:p w14:paraId="6B67A262"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Performance Reviews:</w:t>
      </w:r>
      <w:r w:rsidRPr="00675796">
        <w:rPr>
          <w:sz w:val="26"/>
          <w:szCs w:val="26"/>
          <w:lang w:val="en-IN" w:eastAsia="en-IN"/>
        </w:rPr>
        <w:t xml:space="preserve"> The system facilitates regular performance reviews, helping managers provide timely feedback and support to employees.</w:t>
      </w:r>
    </w:p>
    <w:p w14:paraId="01CD755A"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Payroll Automation:</w:t>
      </w:r>
      <w:r w:rsidRPr="00675796">
        <w:rPr>
          <w:sz w:val="26"/>
          <w:szCs w:val="26"/>
          <w:lang w:val="en-IN" w:eastAsia="en-IN"/>
        </w:rPr>
        <w:t xml:space="preserve"> By automating payroll processes, the EMS ensures accurate and timely salary payments, reducing the risk of errors and compliance issues.</w:t>
      </w:r>
    </w:p>
    <w:p w14:paraId="421BB8F7"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Data-Driven Decision Making:</w:t>
      </w:r>
      <w:r w:rsidRPr="00675796">
        <w:rPr>
          <w:sz w:val="26"/>
          <w:szCs w:val="26"/>
          <w:lang w:val="en-IN" w:eastAsia="en-IN"/>
        </w:rPr>
        <w:t xml:space="preserve"> The reporting and analytics tools provide valuable insights that support strategic decision-making and improve overall organizational performance.</w:t>
      </w:r>
    </w:p>
    <w:p w14:paraId="100669E5" w14:textId="7FE0C963" w:rsidR="00FA4261" w:rsidRDefault="00FA4261">
      <w:pPr>
        <w:pStyle w:val="NormalWeb"/>
        <w:ind w:left="720"/>
      </w:pPr>
    </w:p>
    <w:p w14:paraId="6119302F" w14:textId="77777777" w:rsidR="00FA4261" w:rsidRDefault="00000000">
      <w:pPr>
        <w:spacing w:before="60" w:line="420" w:lineRule="auto"/>
        <w:ind w:right="3138" w:firstLineChars="1250" w:firstLine="3514"/>
        <w:rPr>
          <w:b/>
          <w:sz w:val="28"/>
        </w:rPr>
      </w:pPr>
      <w:r>
        <w:rPr>
          <w:b/>
          <w:sz w:val="28"/>
        </w:rPr>
        <w:t xml:space="preserve">CHAPTER 2 </w:t>
      </w:r>
    </w:p>
    <w:p w14:paraId="1E5A6B8B" w14:textId="77777777" w:rsidR="00FA4261" w:rsidRDefault="00000000">
      <w:pPr>
        <w:spacing w:before="60" w:line="420" w:lineRule="auto"/>
        <w:ind w:right="3138" w:firstLineChars="850" w:firstLine="2372"/>
        <w:rPr>
          <w:b/>
          <w:sz w:val="28"/>
        </w:rPr>
      </w:pPr>
      <w:r>
        <w:rPr>
          <w:b/>
          <w:spacing w:val="-2"/>
          <w:sz w:val="28"/>
        </w:rPr>
        <w:t>REQUIREMENTS</w:t>
      </w:r>
      <w:r>
        <w:rPr>
          <w:b/>
          <w:spacing w:val="-10"/>
          <w:sz w:val="28"/>
        </w:rPr>
        <w:t xml:space="preserve"> </w:t>
      </w:r>
      <w:r>
        <w:rPr>
          <w:b/>
          <w:spacing w:val="-2"/>
          <w:sz w:val="28"/>
        </w:rPr>
        <w:t>AND</w:t>
      </w:r>
      <w:r>
        <w:rPr>
          <w:b/>
          <w:spacing w:val="-10"/>
          <w:sz w:val="28"/>
        </w:rPr>
        <w:t xml:space="preserve"> </w:t>
      </w:r>
      <w:r>
        <w:rPr>
          <w:b/>
          <w:spacing w:val="-2"/>
          <w:sz w:val="28"/>
        </w:rPr>
        <w:t>ANALYSIS</w:t>
      </w:r>
    </w:p>
    <w:p w14:paraId="0DDC7FA0" w14:textId="77777777" w:rsidR="00FA4261" w:rsidRDefault="00FA4261">
      <w:pPr>
        <w:rPr>
          <w:rFonts w:ascii="Microsoft Sans Serif" w:hAnsi="Microsoft Sans Serif"/>
          <w:sz w:val="28"/>
        </w:rPr>
      </w:pPr>
    </w:p>
    <w:p w14:paraId="16651269" w14:textId="77777777" w:rsidR="00675796" w:rsidRPr="00675796" w:rsidRDefault="00675796" w:rsidP="00675796">
      <w:pPr>
        <w:widowControl/>
        <w:autoSpaceDE/>
        <w:autoSpaceDN/>
        <w:spacing w:before="100" w:beforeAutospacing="1" w:after="100" w:afterAutospacing="1"/>
        <w:rPr>
          <w:b/>
          <w:bCs/>
          <w:sz w:val="26"/>
          <w:szCs w:val="26"/>
          <w:lang w:val="en-IN" w:eastAsia="en-IN"/>
        </w:rPr>
      </w:pPr>
      <w:r w:rsidRPr="00675796">
        <w:rPr>
          <w:b/>
          <w:bCs/>
          <w:sz w:val="26"/>
          <w:szCs w:val="26"/>
          <w:lang w:val="en-IN" w:eastAsia="en-IN"/>
        </w:rPr>
        <w:t>2.1 Hardware Components</w:t>
      </w:r>
    </w:p>
    <w:p w14:paraId="3E7FF49A" w14:textId="607F2063" w:rsidR="00675796" w:rsidRPr="00675796" w:rsidRDefault="00675796" w:rsidP="00675796">
      <w:pPr>
        <w:widowControl/>
        <w:autoSpaceDE/>
        <w:autoSpaceDN/>
        <w:spacing w:before="100" w:beforeAutospacing="1" w:after="100" w:afterAutospacing="1"/>
        <w:rPr>
          <w:sz w:val="26"/>
          <w:szCs w:val="26"/>
          <w:lang w:val="en-IN" w:eastAsia="en-IN"/>
        </w:rPr>
      </w:pPr>
      <w:r w:rsidRPr="00675796">
        <w:rPr>
          <w:sz w:val="26"/>
          <w:szCs w:val="26"/>
          <w:lang w:val="en-IN" w:eastAsia="en-IN"/>
        </w:rPr>
        <w:t>Processor: Intel Core i</w:t>
      </w:r>
      <w:r>
        <w:rPr>
          <w:sz w:val="26"/>
          <w:szCs w:val="26"/>
          <w:lang w:val="en-IN" w:eastAsia="en-IN"/>
        </w:rPr>
        <w:t>5</w:t>
      </w:r>
      <w:r w:rsidRPr="00675796">
        <w:rPr>
          <w:sz w:val="26"/>
          <w:szCs w:val="26"/>
          <w:lang w:val="en-IN" w:eastAsia="en-IN"/>
        </w:rPr>
        <w:t xml:space="preserve"> or equivalent.</w:t>
      </w:r>
    </w:p>
    <w:p w14:paraId="4DD78319"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sz w:val="26"/>
          <w:szCs w:val="26"/>
          <w:lang w:val="en-IN" w:eastAsia="en-IN"/>
        </w:rPr>
        <w:t>RAM: 16 GB.</w:t>
      </w:r>
    </w:p>
    <w:p w14:paraId="5FCD370A"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sz w:val="26"/>
          <w:szCs w:val="26"/>
          <w:lang w:val="en-IN" w:eastAsia="en-IN"/>
        </w:rPr>
        <w:t>Storage: 256 GB SSD.</w:t>
      </w:r>
    </w:p>
    <w:p w14:paraId="5EC5561E" w14:textId="77777777" w:rsidR="00675796" w:rsidRPr="00675796" w:rsidRDefault="00675796" w:rsidP="00675796">
      <w:pPr>
        <w:widowControl/>
        <w:autoSpaceDE/>
        <w:autoSpaceDN/>
        <w:spacing w:before="100" w:beforeAutospacing="1" w:after="100" w:afterAutospacing="1"/>
        <w:rPr>
          <w:b/>
          <w:bCs/>
          <w:sz w:val="26"/>
          <w:szCs w:val="26"/>
          <w:lang w:val="en-IN" w:eastAsia="en-IN"/>
        </w:rPr>
      </w:pPr>
      <w:r w:rsidRPr="00675796">
        <w:rPr>
          <w:b/>
          <w:bCs/>
          <w:sz w:val="26"/>
          <w:szCs w:val="26"/>
          <w:lang w:val="en-IN" w:eastAsia="en-IN"/>
        </w:rPr>
        <w:t>2.2 Software Components</w:t>
      </w:r>
    </w:p>
    <w:p w14:paraId="5385B4C8" w14:textId="77777777" w:rsidR="00675796" w:rsidRPr="00675796" w:rsidRDefault="00675796" w:rsidP="00675796">
      <w:pPr>
        <w:widowControl/>
        <w:numPr>
          <w:ilvl w:val="0"/>
          <w:numId w:val="20"/>
        </w:numPr>
        <w:autoSpaceDE/>
        <w:autoSpaceDN/>
        <w:spacing w:before="100" w:beforeAutospacing="1" w:after="100" w:afterAutospacing="1"/>
        <w:rPr>
          <w:sz w:val="26"/>
          <w:szCs w:val="26"/>
          <w:lang w:val="en-IN" w:eastAsia="en-IN"/>
        </w:rPr>
      </w:pPr>
      <w:r w:rsidRPr="00675796">
        <w:rPr>
          <w:b/>
          <w:bCs/>
          <w:sz w:val="26"/>
          <w:szCs w:val="26"/>
          <w:lang w:val="en-IN" w:eastAsia="en-IN"/>
        </w:rPr>
        <w:t>Operating System:</w:t>
      </w:r>
      <w:r w:rsidRPr="00675796">
        <w:rPr>
          <w:sz w:val="26"/>
          <w:szCs w:val="26"/>
          <w:lang w:val="en-IN" w:eastAsia="en-IN"/>
        </w:rPr>
        <w:t xml:space="preserve"> Windows OS, 64-bit or any modern Linux distribution.</w:t>
      </w:r>
    </w:p>
    <w:p w14:paraId="4B754E79" w14:textId="77777777" w:rsidR="00675796" w:rsidRPr="00675796" w:rsidRDefault="00675796" w:rsidP="00675796">
      <w:pPr>
        <w:widowControl/>
        <w:numPr>
          <w:ilvl w:val="0"/>
          <w:numId w:val="20"/>
        </w:numPr>
        <w:autoSpaceDE/>
        <w:autoSpaceDN/>
        <w:spacing w:before="100" w:beforeAutospacing="1" w:after="100" w:afterAutospacing="1"/>
        <w:rPr>
          <w:sz w:val="26"/>
          <w:szCs w:val="26"/>
          <w:lang w:val="en-IN" w:eastAsia="en-IN"/>
        </w:rPr>
      </w:pPr>
      <w:r w:rsidRPr="00675796">
        <w:rPr>
          <w:b/>
          <w:bCs/>
          <w:sz w:val="26"/>
          <w:szCs w:val="26"/>
          <w:lang w:val="en-IN" w:eastAsia="en-IN"/>
        </w:rPr>
        <w:t>Programming Languages:</w:t>
      </w:r>
    </w:p>
    <w:p w14:paraId="6E504E6C" w14:textId="77777777" w:rsidR="00675796" w:rsidRPr="00675796" w:rsidRDefault="00675796" w:rsidP="00675796">
      <w:pPr>
        <w:widowControl/>
        <w:numPr>
          <w:ilvl w:val="1"/>
          <w:numId w:val="20"/>
        </w:numPr>
        <w:autoSpaceDE/>
        <w:autoSpaceDN/>
        <w:spacing w:before="100" w:beforeAutospacing="1" w:after="100" w:afterAutospacing="1"/>
        <w:rPr>
          <w:sz w:val="26"/>
          <w:szCs w:val="26"/>
          <w:lang w:val="en-IN" w:eastAsia="en-IN"/>
        </w:rPr>
      </w:pPr>
      <w:r w:rsidRPr="00675796">
        <w:rPr>
          <w:b/>
          <w:bCs/>
          <w:sz w:val="26"/>
          <w:szCs w:val="26"/>
          <w:lang w:val="en-IN" w:eastAsia="en-IN"/>
        </w:rPr>
        <w:t>Java:</w:t>
      </w:r>
      <w:r w:rsidRPr="00675796">
        <w:rPr>
          <w:sz w:val="26"/>
          <w:szCs w:val="26"/>
          <w:lang w:val="en-IN" w:eastAsia="en-IN"/>
        </w:rPr>
        <w:t xml:space="preserve"> For backend development using Spring Boot.</w:t>
      </w:r>
    </w:p>
    <w:p w14:paraId="2AA79B91" w14:textId="6F37AD23" w:rsidR="00675796" w:rsidRPr="00675796" w:rsidRDefault="00675796" w:rsidP="00675796">
      <w:pPr>
        <w:widowControl/>
        <w:numPr>
          <w:ilvl w:val="1"/>
          <w:numId w:val="20"/>
        </w:numPr>
        <w:autoSpaceDE/>
        <w:autoSpaceDN/>
        <w:spacing w:before="100" w:beforeAutospacing="1" w:after="100" w:afterAutospacing="1"/>
        <w:rPr>
          <w:sz w:val="26"/>
          <w:szCs w:val="26"/>
          <w:lang w:val="en-IN" w:eastAsia="en-IN"/>
        </w:rPr>
      </w:pPr>
      <w:r w:rsidRPr="00675796">
        <w:rPr>
          <w:b/>
          <w:bCs/>
          <w:sz w:val="26"/>
          <w:szCs w:val="26"/>
          <w:lang w:val="en-IN" w:eastAsia="en-IN"/>
        </w:rPr>
        <w:t>JavaScript:</w:t>
      </w:r>
      <w:r w:rsidRPr="00675796">
        <w:rPr>
          <w:sz w:val="26"/>
          <w:szCs w:val="26"/>
          <w:lang w:val="en-IN" w:eastAsia="en-IN"/>
        </w:rPr>
        <w:t xml:space="preserve"> For frontend development using React.</w:t>
      </w:r>
    </w:p>
    <w:p w14:paraId="2462FB55" w14:textId="5E38581A" w:rsidR="00675796" w:rsidRPr="00675796" w:rsidRDefault="00675796" w:rsidP="00675796">
      <w:pPr>
        <w:widowControl/>
        <w:numPr>
          <w:ilvl w:val="0"/>
          <w:numId w:val="20"/>
        </w:numPr>
        <w:autoSpaceDE/>
        <w:autoSpaceDN/>
        <w:spacing w:before="100" w:beforeAutospacing="1" w:after="100" w:afterAutospacing="1"/>
        <w:rPr>
          <w:sz w:val="26"/>
          <w:szCs w:val="26"/>
          <w:lang w:val="en-IN" w:eastAsia="en-IN"/>
        </w:rPr>
      </w:pPr>
      <w:r w:rsidRPr="00675796">
        <w:rPr>
          <w:b/>
          <w:bCs/>
          <w:sz w:val="26"/>
          <w:szCs w:val="26"/>
          <w:lang w:val="en-IN" w:eastAsia="en-IN"/>
        </w:rPr>
        <w:t>Integrated Development Environment (IDE):</w:t>
      </w:r>
    </w:p>
    <w:p w14:paraId="0450B889" w14:textId="77777777" w:rsidR="00675796" w:rsidRPr="00675796" w:rsidRDefault="00675796" w:rsidP="00675796">
      <w:pPr>
        <w:widowControl/>
        <w:numPr>
          <w:ilvl w:val="1"/>
          <w:numId w:val="20"/>
        </w:numPr>
        <w:autoSpaceDE/>
        <w:autoSpaceDN/>
        <w:spacing w:before="100" w:beforeAutospacing="1" w:after="100" w:afterAutospacing="1"/>
        <w:rPr>
          <w:sz w:val="26"/>
          <w:szCs w:val="26"/>
          <w:lang w:val="en-IN" w:eastAsia="en-IN"/>
        </w:rPr>
      </w:pPr>
      <w:r w:rsidRPr="00675796">
        <w:rPr>
          <w:b/>
          <w:bCs/>
          <w:sz w:val="26"/>
          <w:szCs w:val="26"/>
          <w:lang w:val="en-IN" w:eastAsia="en-IN"/>
        </w:rPr>
        <w:t>Visual Studio Code:</w:t>
      </w:r>
      <w:r w:rsidRPr="00675796">
        <w:rPr>
          <w:sz w:val="26"/>
          <w:szCs w:val="26"/>
          <w:lang w:val="en-IN" w:eastAsia="en-IN"/>
        </w:rPr>
        <w:t xml:space="preserve"> For frontend development with React.</w:t>
      </w:r>
    </w:p>
    <w:p w14:paraId="27C40C47" w14:textId="77777777" w:rsidR="00675796" w:rsidRPr="00675796" w:rsidRDefault="00675796" w:rsidP="00675796">
      <w:pPr>
        <w:widowControl/>
        <w:numPr>
          <w:ilvl w:val="0"/>
          <w:numId w:val="20"/>
        </w:numPr>
        <w:autoSpaceDE/>
        <w:autoSpaceDN/>
        <w:spacing w:before="100" w:beforeAutospacing="1" w:after="100" w:afterAutospacing="1"/>
        <w:rPr>
          <w:sz w:val="26"/>
          <w:szCs w:val="26"/>
          <w:lang w:val="en-IN" w:eastAsia="en-IN"/>
        </w:rPr>
      </w:pPr>
      <w:r w:rsidRPr="00675796">
        <w:rPr>
          <w:b/>
          <w:bCs/>
          <w:sz w:val="26"/>
          <w:szCs w:val="26"/>
          <w:lang w:val="en-IN" w:eastAsia="en-IN"/>
        </w:rPr>
        <w:t>Database Management System:</w:t>
      </w:r>
    </w:p>
    <w:p w14:paraId="2717D596" w14:textId="77777777" w:rsidR="00675796" w:rsidRPr="00675796" w:rsidRDefault="00675796" w:rsidP="00675796">
      <w:pPr>
        <w:widowControl/>
        <w:numPr>
          <w:ilvl w:val="1"/>
          <w:numId w:val="20"/>
        </w:numPr>
        <w:autoSpaceDE/>
        <w:autoSpaceDN/>
        <w:spacing w:before="100" w:beforeAutospacing="1" w:after="100" w:afterAutospacing="1"/>
        <w:rPr>
          <w:sz w:val="26"/>
          <w:szCs w:val="26"/>
          <w:lang w:val="en-IN" w:eastAsia="en-IN"/>
        </w:rPr>
      </w:pPr>
      <w:r w:rsidRPr="00675796">
        <w:rPr>
          <w:b/>
          <w:bCs/>
          <w:sz w:val="26"/>
          <w:szCs w:val="26"/>
          <w:lang w:val="en-IN" w:eastAsia="en-IN"/>
        </w:rPr>
        <w:t>MySQL:</w:t>
      </w:r>
      <w:r w:rsidRPr="00675796">
        <w:rPr>
          <w:sz w:val="26"/>
          <w:szCs w:val="26"/>
          <w:lang w:val="en-IN" w:eastAsia="en-IN"/>
        </w:rPr>
        <w:t xml:space="preserve"> For storing and managing the employee and project data.</w:t>
      </w:r>
    </w:p>
    <w:p w14:paraId="5869B481" w14:textId="77777777" w:rsidR="00675796" w:rsidRPr="00675796" w:rsidRDefault="00675796" w:rsidP="00675796">
      <w:pPr>
        <w:widowControl/>
        <w:numPr>
          <w:ilvl w:val="0"/>
          <w:numId w:val="20"/>
        </w:numPr>
        <w:autoSpaceDE/>
        <w:autoSpaceDN/>
        <w:spacing w:before="100" w:beforeAutospacing="1" w:after="100" w:afterAutospacing="1"/>
        <w:rPr>
          <w:sz w:val="26"/>
          <w:szCs w:val="26"/>
          <w:lang w:val="en-IN" w:eastAsia="en-IN"/>
        </w:rPr>
      </w:pPr>
      <w:r w:rsidRPr="00675796">
        <w:rPr>
          <w:b/>
          <w:bCs/>
          <w:sz w:val="26"/>
          <w:szCs w:val="26"/>
          <w:lang w:val="en-IN" w:eastAsia="en-IN"/>
        </w:rPr>
        <w:t>API Development and Testing Tools:</w:t>
      </w:r>
    </w:p>
    <w:p w14:paraId="6A3EB0F9" w14:textId="77777777" w:rsidR="00675796" w:rsidRPr="00675796" w:rsidRDefault="00675796" w:rsidP="00675796">
      <w:pPr>
        <w:widowControl/>
        <w:numPr>
          <w:ilvl w:val="1"/>
          <w:numId w:val="20"/>
        </w:numPr>
        <w:autoSpaceDE/>
        <w:autoSpaceDN/>
        <w:spacing w:before="100" w:beforeAutospacing="1" w:after="100" w:afterAutospacing="1"/>
        <w:rPr>
          <w:sz w:val="26"/>
          <w:szCs w:val="26"/>
          <w:lang w:val="en-IN" w:eastAsia="en-IN"/>
        </w:rPr>
      </w:pPr>
      <w:r w:rsidRPr="00675796">
        <w:rPr>
          <w:b/>
          <w:bCs/>
          <w:sz w:val="26"/>
          <w:szCs w:val="26"/>
          <w:lang w:val="en-IN" w:eastAsia="en-IN"/>
        </w:rPr>
        <w:t>Postman:</w:t>
      </w:r>
      <w:r w:rsidRPr="00675796">
        <w:rPr>
          <w:sz w:val="26"/>
          <w:szCs w:val="26"/>
          <w:lang w:val="en-IN" w:eastAsia="en-IN"/>
        </w:rPr>
        <w:t xml:space="preserve"> For testing and verifying the API endpoints of the EMS.</w:t>
      </w:r>
    </w:p>
    <w:p w14:paraId="01F37830" w14:textId="77777777" w:rsidR="00FA4261" w:rsidRDefault="00FA4261">
      <w:pPr>
        <w:jc w:val="both"/>
        <w:rPr>
          <w:sz w:val="28"/>
        </w:rPr>
      </w:pPr>
    </w:p>
    <w:p w14:paraId="74568A8C" w14:textId="77777777" w:rsidR="00FA4261" w:rsidRDefault="00000000">
      <w:pPr>
        <w:jc w:val="both"/>
        <w:rPr>
          <w:b/>
          <w:bCs/>
          <w:sz w:val="28"/>
        </w:rPr>
      </w:pPr>
      <w:r>
        <w:rPr>
          <w:b/>
          <w:bCs/>
          <w:sz w:val="28"/>
        </w:rPr>
        <w:lastRenderedPageBreak/>
        <w:t>Essential Libraries and Frameworks</w:t>
      </w:r>
    </w:p>
    <w:p w14:paraId="370E1725" w14:textId="77777777" w:rsidR="00FA4261" w:rsidRDefault="00FA4261">
      <w:pPr>
        <w:jc w:val="both"/>
        <w:rPr>
          <w:sz w:val="28"/>
        </w:rPr>
      </w:pPr>
    </w:p>
    <w:p w14:paraId="4704CC7D"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Spring Boot:</w:t>
      </w:r>
      <w:r w:rsidRPr="00675796">
        <w:rPr>
          <w:sz w:val="26"/>
          <w:szCs w:val="26"/>
          <w:lang w:val="en-IN" w:eastAsia="en-IN"/>
        </w:rPr>
        <w:t xml:space="preserve"> A powerful framework for building Java-based backend applications. It simplifies the development of robust and scalable server-side applications.</w:t>
      </w:r>
    </w:p>
    <w:p w14:paraId="1E25B84B"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Installation:</w:t>
      </w:r>
      <w:r w:rsidRPr="00675796">
        <w:rPr>
          <w:sz w:val="26"/>
          <w:szCs w:val="26"/>
          <w:lang w:val="en-IN" w:eastAsia="en-IN"/>
        </w:rPr>
        <w:t xml:space="preserve"> Spring Boot can be set up through Maven or Gradle dependencies.</w:t>
      </w:r>
    </w:p>
    <w:p w14:paraId="281BE9C4"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React:</w:t>
      </w:r>
      <w:r w:rsidRPr="00675796">
        <w:rPr>
          <w:sz w:val="26"/>
          <w:szCs w:val="26"/>
          <w:lang w:val="en-IN" w:eastAsia="en-IN"/>
        </w:rPr>
        <w:t xml:space="preserve"> A popular JavaScript library for building user interfaces, particularly single-page applications.</w:t>
      </w:r>
    </w:p>
    <w:p w14:paraId="7C27AC89" w14:textId="77777777" w:rsid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Installation:</w:t>
      </w:r>
      <w:r w:rsidRPr="00675796">
        <w:rPr>
          <w:sz w:val="26"/>
          <w:szCs w:val="26"/>
          <w:lang w:val="en-IN" w:eastAsia="en-IN"/>
        </w:rPr>
        <w:t xml:space="preserve"> </w:t>
      </w:r>
      <w:proofErr w:type="spellStart"/>
      <w:r w:rsidRPr="00675796">
        <w:rPr>
          <w:rFonts w:ascii="Courier New" w:hAnsi="Courier New" w:cs="Courier New"/>
          <w:sz w:val="26"/>
          <w:szCs w:val="26"/>
          <w:lang w:val="en-IN" w:eastAsia="en-IN"/>
        </w:rPr>
        <w:t>npm</w:t>
      </w:r>
      <w:proofErr w:type="spellEnd"/>
      <w:r w:rsidRPr="00675796">
        <w:rPr>
          <w:rFonts w:ascii="Courier New" w:hAnsi="Courier New" w:cs="Courier New"/>
          <w:sz w:val="26"/>
          <w:szCs w:val="26"/>
          <w:lang w:val="en-IN" w:eastAsia="en-IN"/>
        </w:rPr>
        <w:t xml:space="preserve"> install react react-</w:t>
      </w:r>
      <w:proofErr w:type="spellStart"/>
      <w:r w:rsidRPr="00675796">
        <w:rPr>
          <w:rFonts w:ascii="Courier New" w:hAnsi="Courier New" w:cs="Courier New"/>
          <w:sz w:val="26"/>
          <w:szCs w:val="26"/>
          <w:lang w:val="en-IN" w:eastAsia="en-IN"/>
        </w:rPr>
        <w:t>dom</w:t>
      </w:r>
      <w:proofErr w:type="spellEnd"/>
    </w:p>
    <w:p w14:paraId="647BF66D" w14:textId="4367B215"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Axios:</w:t>
      </w:r>
      <w:r w:rsidRPr="00675796">
        <w:rPr>
          <w:sz w:val="26"/>
          <w:szCs w:val="26"/>
          <w:lang w:val="en-IN" w:eastAsia="en-IN"/>
        </w:rPr>
        <w:t xml:space="preserve"> A promise-based HTTP client for JavaScript, used for making HTTP requests from React applications.</w:t>
      </w:r>
    </w:p>
    <w:p w14:paraId="02A99EAD"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Installation:</w:t>
      </w:r>
      <w:r w:rsidRPr="00675796">
        <w:rPr>
          <w:sz w:val="26"/>
          <w:szCs w:val="26"/>
          <w:lang w:val="en-IN" w:eastAsia="en-IN"/>
        </w:rPr>
        <w:t xml:space="preserve"> </w:t>
      </w:r>
      <w:proofErr w:type="spellStart"/>
      <w:r w:rsidRPr="00675796">
        <w:rPr>
          <w:rFonts w:ascii="Courier New" w:hAnsi="Courier New" w:cs="Courier New"/>
          <w:sz w:val="26"/>
          <w:szCs w:val="26"/>
          <w:lang w:val="en-IN" w:eastAsia="en-IN"/>
        </w:rPr>
        <w:t>npm</w:t>
      </w:r>
      <w:proofErr w:type="spellEnd"/>
      <w:r w:rsidRPr="00675796">
        <w:rPr>
          <w:rFonts w:ascii="Courier New" w:hAnsi="Courier New" w:cs="Courier New"/>
          <w:sz w:val="26"/>
          <w:szCs w:val="26"/>
          <w:lang w:val="en-IN" w:eastAsia="en-IN"/>
        </w:rPr>
        <w:t xml:space="preserve"> install </w:t>
      </w:r>
      <w:proofErr w:type="spellStart"/>
      <w:r w:rsidRPr="00675796">
        <w:rPr>
          <w:rFonts w:ascii="Courier New" w:hAnsi="Courier New" w:cs="Courier New"/>
          <w:sz w:val="26"/>
          <w:szCs w:val="26"/>
          <w:lang w:val="en-IN" w:eastAsia="en-IN"/>
        </w:rPr>
        <w:t>axios</w:t>
      </w:r>
      <w:proofErr w:type="spellEnd"/>
    </w:p>
    <w:p w14:paraId="4038F59D"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React Router:</w:t>
      </w:r>
      <w:r w:rsidRPr="00675796">
        <w:rPr>
          <w:sz w:val="26"/>
          <w:szCs w:val="26"/>
          <w:lang w:val="en-IN" w:eastAsia="en-IN"/>
        </w:rPr>
        <w:t xml:space="preserve"> A library for routing in React applications, enabling navigation between different views.</w:t>
      </w:r>
    </w:p>
    <w:p w14:paraId="64336CAA"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Installation:</w:t>
      </w:r>
      <w:r w:rsidRPr="00675796">
        <w:rPr>
          <w:sz w:val="26"/>
          <w:szCs w:val="26"/>
          <w:lang w:val="en-IN" w:eastAsia="en-IN"/>
        </w:rPr>
        <w:t xml:space="preserve"> </w:t>
      </w:r>
      <w:proofErr w:type="spellStart"/>
      <w:r w:rsidRPr="00675796">
        <w:rPr>
          <w:rFonts w:ascii="Courier New" w:hAnsi="Courier New" w:cs="Courier New"/>
          <w:sz w:val="26"/>
          <w:szCs w:val="26"/>
          <w:lang w:val="en-IN" w:eastAsia="en-IN"/>
        </w:rPr>
        <w:t>npm</w:t>
      </w:r>
      <w:proofErr w:type="spellEnd"/>
      <w:r w:rsidRPr="00675796">
        <w:rPr>
          <w:rFonts w:ascii="Courier New" w:hAnsi="Courier New" w:cs="Courier New"/>
          <w:sz w:val="26"/>
          <w:szCs w:val="26"/>
          <w:lang w:val="en-IN" w:eastAsia="en-IN"/>
        </w:rPr>
        <w:t xml:space="preserve"> install react-router-</w:t>
      </w:r>
      <w:proofErr w:type="spellStart"/>
      <w:r w:rsidRPr="00675796">
        <w:rPr>
          <w:rFonts w:ascii="Courier New" w:hAnsi="Courier New" w:cs="Courier New"/>
          <w:sz w:val="26"/>
          <w:szCs w:val="26"/>
          <w:lang w:val="en-IN" w:eastAsia="en-IN"/>
        </w:rPr>
        <w:t>dom</w:t>
      </w:r>
      <w:proofErr w:type="spellEnd"/>
    </w:p>
    <w:p w14:paraId="23DCA46E"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MySQL Connector/J:</w:t>
      </w:r>
      <w:r w:rsidRPr="00675796">
        <w:rPr>
          <w:sz w:val="26"/>
          <w:szCs w:val="26"/>
          <w:lang w:val="en-IN" w:eastAsia="en-IN"/>
        </w:rPr>
        <w:t xml:space="preserve"> A JDBC driver for MySQL, allowing Java applications to connect to MySQL databases.</w:t>
      </w:r>
    </w:p>
    <w:p w14:paraId="75A5A9F4" w14:textId="64CDCA78"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Installation:</w:t>
      </w:r>
      <w:r w:rsidRPr="00675796">
        <w:rPr>
          <w:sz w:val="26"/>
          <w:szCs w:val="26"/>
          <w:lang w:val="en-IN" w:eastAsia="en-IN"/>
        </w:rPr>
        <w:t xml:space="preserve"> MySQL Connector/J can be set up through Maven or Gradle dependencies.</w:t>
      </w:r>
    </w:p>
    <w:p w14:paraId="6F75FA30"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Postman:</w:t>
      </w:r>
      <w:r w:rsidRPr="00675796">
        <w:rPr>
          <w:sz w:val="26"/>
          <w:szCs w:val="26"/>
          <w:lang w:val="en-IN" w:eastAsia="en-IN"/>
        </w:rPr>
        <w:t xml:space="preserve"> A popular API development and testing tool used for testing and verifying the API endpoints of the EMS.</w:t>
      </w:r>
    </w:p>
    <w:p w14:paraId="1C0BE9B8" w14:textId="77777777" w:rsidR="00675796" w:rsidRPr="00675796" w:rsidRDefault="00675796" w:rsidP="00675796">
      <w:pPr>
        <w:widowControl/>
        <w:autoSpaceDE/>
        <w:autoSpaceDN/>
        <w:spacing w:before="100" w:beforeAutospacing="1" w:after="100" w:afterAutospacing="1"/>
        <w:rPr>
          <w:sz w:val="26"/>
          <w:szCs w:val="26"/>
          <w:lang w:val="en-IN" w:eastAsia="en-IN"/>
        </w:rPr>
      </w:pPr>
      <w:r w:rsidRPr="00675796">
        <w:rPr>
          <w:b/>
          <w:bCs/>
          <w:sz w:val="26"/>
          <w:szCs w:val="26"/>
          <w:lang w:val="en-IN" w:eastAsia="en-IN"/>
        </w:rPr>
        <w:t>Installation:</w:t>
      </w:r>
      <w:r w:rsidRPr="00675796">
        <w:rPr>
          <w:sz w:val="26"/>
          <w:szCs w:val="26"/>
          <w:lang w:val="en-IN" w:eastAsia="en-IN"/>
        </w:rPr>
        <w:t xml:space="preserve"> Postman can be downloaded and installed from its official website.</w:t>
      </w:r>
    </w:p>
    <w:p w14:paraId="6BBE8546" w14:textId="77777777" w:rsidR="00FA4261" w:rsidRDefault="00FA4261">
      <w:pPr>
        <w:rPr>
          <w:sz w:val="28"/>
          <w:szCs w:val="28"/>
        </w:rPr>
      </w:pPr>
    </w:p>
    <w:p w14:paraId="070BC1D3" w14:textId="77777777" w:rsidR="00FA4261" w:rsidRDefault="00000000">
      <w:pPr>
        <w:rPr>
          <w:b/>
          <w:bCs/>
          <w:sz w:val="28"/>
          <w:szCs w:val="28"/>
        </w:rPr>
      </w:pPr>
      <w:r>
        <w:rPr>
          <w:b/>
          <w:bCs/>
          <w:sz w:val="28"/>
          <w:szCs w:val="28"/>
        </w:rPr>
        <w:t>2.3 Functional Requirements</w:t>
      </w:r>
    </w:p>
    <w:p w14:paraId="691764A3" w14:textId="77777777" w:rsidR="00FA4261" w:rsidRDefault="00FA4261">
      <w:pPr>
        <w:rPr>
          <w:b/>
          <w:bCs/>
          <w:sz w:val="28"/>
          <w:szCs w:val="28"/>
        </w:rPr>
      </w:pPr>
    </w:p>
    <w:p w14:paraId="560FEE63" w14:textId="753282C1" w:rsidR="004F37A5" w:rsidRPr="004F37A5" w:rsidRDefault="004F37A5" w:rsidP="004F37A5">
      <w:pPr>
        <w:widowControl/>
        <w:autoSpaceDE/>
        <w:autoSpaceDN/>
        <w:spacing w:before="100" w:beforeAutospacing="1" w:after="100" w:afterAutospacing="1"/>
        <w:rPr>
          <w:sz w:val="26"/>
          <w:szCs w:val="26"/>
          <w:lang w:val="en-IN" w:eastAsia="en-IN"/>
        </w:rPr>
      </w:pPr>
      <w:r w:rsidRPr="004F37A5">
        <w:rPr>
          <w:rFonts w:hAnsi="Symbol"/>
          <w:sz w:val="26"/>
          <w:szCs w:val="26"/>
          <w:lang w:val="en-IN" w:eastAsia="en-IN"/>
        </w:rPr>
        <w:t></w:t>
      </w:r>
      <w:r w:rsidRPr="004F37A5">
        <w:rPr>
          <w:sz w:val="26"/>
          <w:szCs w:val="26"/>
          <w:lang w:val="en-IN" w:eastAsia="en-IN"/>
        </w:rPr>
        <w:t xml:space="preserve"> </w:t>
      </w:r>
      <w:r w:rsidRPr="004F37A5">
        <w:rPr>
          <w:b/>
          <w:bCs/>
          <w:sz w:val="26"/>
          <w:szCs w:val="26"/>
          <w:lang w:val="en-IN" w:eastAsia="en-IN"/>
        </w:rPr>
        <w:t>Project Management:</w:t>
      </w:r>
    </w:p>
    <w:p w14:paraId="3C3939E3" w14:textId="77777777" w:rsidR="004F37A5" w:rsidRPr="004F37A5" w:rsidRDefault="004F37A5" w:rsidP="004F37A5">
      <w:pPr>
        <w:widowControl/>
        <w:numPr>
          <w:ilvl w:val="0"/>
          <w:numId w:val="21"/>
        </w:numPr>
        <w:autoSpaceDE/>
        <w:autoSpaceDN/>
        <w:spacing w:before="100" w:beforeAutospacing="1" w:after="100" w:afterAutospacing="1"/>
        <w:rPr>
          <w:sz w:val="26"/>
          <w:szCs w:val="26"/>
          <w:lang w:val="en-IN" w:eastAsia="en-IN"/>
        </w:rPr>
      </w:pPr>
      <w:r w:rsidRPr="004F37A5">
        <w:rPr>
          <w:sz w:val="26"/>
          <w:szCs w:val="26"/>
          <w:lang w:val="en-IN" w:eastAsia="en-IN"/>
        </w:rPr>
        <w:t>The system must allow managers to add new projects and make them visible to all employees.</w:t>
      </w:r>
    </w:p>
    <w:p w14:paraId="7A6E7ED8" w14:textId="77777777" w:rsidR="004F37A5" w:rsidRPr="004F37A5" w:rsidRDefault="004F37A5" w:rsidP="004F37A5">
      <w:pPr>
        <w:widowControl/>
        <w:numPr>
          <w:ilvl w:val="0"/>
          <w:numId w:val="21"/>
        </w:numPr>
        <w:autoSpaceDE/>
        <w:autoSpaceDN/>
        <w:spacing w:before="100" w:beforeAutospacing="1" w:after="100" w:afterAutospacing="1"/>
        <w:rPr>
          <w:sz w:val="26"/>
          <w:szCs w:val="26"/>
          <w:lang w:val="en-IN" w:eastAsia="en-IN"/>
        </w:rPr>
      </w:pPr>
      <w:r w:rsidRPr="004F37A5">
        <w:rPr>
          <w:sz w:val="26"/>
          <w:szCs w:val="26"/>
          <w:lang w:val="en-IN" w:eastAsia="en-IN"/>
        </w:rPr>
        <w:t>The system must enable managers to assign employees to specific project teams based on their skills and positions.</w:t>
      </w:r>
    </w:p>
    <w:p w14:paraId="7C052C4F" w14:textId="76494D97" w:rsidR="004F37A5" w:rsidRPr="004F37A5" w:rsidRDefault="004F37A5" w:rsidP="004F37A5">
      <w:pPr>
        <w:widowControl/>
        <w:autoSpaceDE/>
        <w:autoSpaceDN/>
        <w:spacing w:before="100" w:beforeAutospacing="1" w:after="100" w:afterAutospacing="1"/>
        <w:rPr>
          <w:sz w:val="26"/>
          <w:szCs w:val="26"/>
          <w:lang w:val="en-IN" w:eastAsia="en-IN"/>
        </w:rPr>
      </w:pPr>
      <w:r w:rsidRPr="004F37A5">
        <w:rPr>
          <w:rFonts w:hAnsi="Symbol"/>
          <w:sz w:val="26"/>
          <w:szCs w:val="26"/>
          <w:lang w:val="en-IN" w:eastAsia="en-IN"/>
        </w:rPr>
        <w:lastRenderedPageBreak/>
        <w:t></w:t>
      </w:r>
      <w:r w:rsidRPr="004F37A5">
        <w:rPr>
          <w:sz w:val="26"/>
          <w:szCs w:val="26"/>
          <w:lang w:val="en-IN" w:eastAsia="en-IN"/>
        </w:rPr>
        <w:t xml:space="preserve"> </w:t>
      </w:r>
      <w:r w:rsidRPr="004F37A5">
        <w:rPr>
          <w:b/>
          <w:bCs/>
          <w:sz w:val="26"/>
          <w:szCs w:val="26"/>
          <w:lang w:val="en-IN" w:eastAsia="en-IN"/>
        </w:rPr>
        <w:t>Employee Self-Registration:</w:t>
      </w:r>
    </w:p>
    <w:p w14:paraId="6D81DF0A" w14:textId="77777777" w:rsidR="004F37A5" w:rsidRPr="004F37A5" w:rsidRDefault="004F37A5" w:rsidP="004F37A5">
      <w:pPr>
        <w:widowControl/>
        <w:numPr>
          <w:ilvl w:val="0"/>
          <w:numId w:val="22"/>
        </w:numPr>
        <w:autoSpaceDE/>
        <w:autoSpaceDN/>
        <w:spacing w:before="100" w:beforeAutospacing="1" w:after="100" w:afterAutospacing="1"/>
        <w:rPr>
          <w:sz w:val="26"/>
          <w:szCs w:val="26"/>
          <w:lang w:val="en-IN" w:eastAsia="en-IN"/>
        </w:rPr>
      </w:pPr>
      <w:r w:rsidRPr="004F37A5">
        <w:rPr>
          <w:sz w:val="26"/>
          <w:szCs w:val="26"/>
          <w:lang w:val="en-IN" w:eastAsia="en-IN"/>
        </w:rPr>
        <w:t>The system must allow employees to register themselves in the system based on their position.</w:t>
      </w:r>
    </w:p>
    <w:p w14:paraId="2A5664B7" w14:textId="77777777" w:rsidR="004F37A5" w:rsidRPr="004F37A5" w:rsidRDefault="004F37A5" w:rsidP="004F37A5">
      <w:pPr>
        <w:widowControl/>
        <w:numPr>
          <w:ilvl w:val="0"/>
          <w:numId w:val="22"/>
        </w:numPr>
        <w:autoSpaceDE/>
        <w:autoSpaceDN/>
        <w:spacing w:before="100" w:beforeAutospacing="1" w:after="100" w:afterAutospacing="1"/>
        <w:rPr>
          <w:sz w:val="26"/>
          <w:szCs w:val="26"/>
          <w:lang w:val="en-IN" w:eastAsia="en-IN"/>
        </w:rPr>
      </w:pPr>
      <w:r w:rsidRPr="004F37A5">
        <w:rPr>
          <w:sz w:val="26"/>
          <w:szCs w:val="26"/>
          <w:lang w:val="en-IN" w:eastAsia="en-IN"/>
        </w:rPr>
        <w:t>The system should capture and store employee details accurately during the registration process.</w:t>
      </w:r>
    </w:p>
    <w:p w14:paraId="4F62917A" w14:textId="3CE0E43A" w:rsidR="004F37A5" w:rsidRPr="004F37A5" w:rsidRDefault="004F37A5" w:rsidP="004F37A5">
      <w:pPr>
        <w:widowControl/>
        <w:autoSpaceDE/>
        <w:autoSpaceDN/>
        <w:spacing w:before="100" w:beforeAutospacing="1" w:after="100" w:afterAutospacing="1"/>
        <w:rPr>
          <w:sz w:val="26"/>
          <w:szCs w:val="26"/>
          <w:lang w:val="en-IN" w:eastAsia="en-IN"/>
        </w:rPr>
      </w:pPr>
      <w:r w:rsidRPr="004F37A5">
        <w:rPr>
          <w:rFonts w:hAnsi="Symbol"/>
          <w:sz w:val="26"/>
          <w:szCs w:val="26"/>
          <w:lang w:val="en-IN" w:eastAsia="en-IN"/>
        </w:rPr>
        <w:t></w:t>
      </w:r>
      <w:r w:rsidRPr="004F37A5">
        <w:rPr>
          <w:sz w:val="26"/>
          <w:szCs w:val="26"/>
          <w:lang w:val="en-IN" w:eastAsia="en-IN"/>
        </w:rPr>
        <w:t xml:space="preserve"> </w:t>
      </w:r>
      <w:r w:rsidRPr="004F37A5">
        <w:rPr>
          <w:b/>
          <w:bCs/>
          <w:sz w:val="26"/>
          <w:szCs w:val="26"/>
          <w:lang w:val="en-IN" w:eastAsia="en-IN"/>
        </w:rPr>
        <w:t>Attendance Tracking:</w:t>
      </w:r>
    </w:p>
    <w:p w14:paraId="1373DCB9" w14:textId="77777777" w:rsidR="004F37A5" w:rsidRPr="004F37A5" w:rsidRDefault="004F37A5" w:rsidP="004F37A5">
      <w:pPr>
        <w:widowControl/>
        <w:numPr>
          <w:ilvl w:val="0"/>
          <w:numId w:val="23"/>
        </w:numPr>
        <w:autoSpaceDE/>
        <w:autoSpaceDN/>
        <w:spacing w:before="100" w:beforeAutospacing="1" w:after="100" w:afterAutospacing="1"/>
        <w:rPr>
          <w:sz w:val="26"/>
          <w:szCs w:val="26"/>
          <w:lang w:val="en-IN" w:eastAsia="en-IN"/>
        </w:rPr>
      </w:pPr>
      <w:r w:rsidRPr="004F37A5">
        <w:rPr>
          <w:sz w:val="26"/>
          <w:szCs w:val="26"/>
          <w:lang w:val="en-IN" w:eastAsia="en-IN"/>
        </w:rPr>
        <w:t>The system must track and record employee attendance.</w:t>
      </w:r>
    </w:p>
    <w:p w14:paraId="5EE77228" w14:textId="77777777" w:rsidR="004F37A5" w:rsidRPr="004F37A5" w:rsidRDefault="004F37A5" w:rsidP="004F37A5">
      <w:pPr>
        <w:widowControl/>
        <w:numPr>
          <w:ilvl w:val="0"/>
          <w:numId w:val="23"/>
        </w:numPr>
        <w:autoSpaceDE/>
        <w:autoSpaceDN/>
        <w:spacing w:before="100" w:beforeAutospacing="1" w:after="100" w:afterAutospacing="1"/>
        <w:rPr>
          <w:sz w:val="26"/>
          <w:szCs w:val="26"/>
          <w:lang w:val="en-IN" w:eastAsia="en-IN"/>
        </w:rPr>
      </w:pPr>
      <w:r w:rsidRPr="004F37A5">
        <w:rPr>
          <w:sz w:val="26"/>
          <w:szCs w:val="26"/>
          <w:lang w:val="en-IN" w:eastAsia="en-IN"/>
        </w:rPr>
        <w:t>The system should provide an interface for employees to mark their attendance and for managers to view attendance records.</w:t>
      </w:r>
    </w:p>
    <w:p w14:paraId="7EDEAAB2" w14:textId="400840E2" w:rsidR="004F37A5" w:rsidRPr="004F37A5" w:rsidRDefault="004F37A5" w:rsidP="004F37A5">
      <w:pPr>
        <w:widowControl/>
        <w:autoSpaceDE/>
        <w:autoSpaceDN/>
        <w:spacing w:before="100" w:beforeAutospacing="1" w:after="100" w:afterAutospacing="1"/>
        <w:rPr>
          <w:sz w:val="26"/>
          <w:szCs w:val="26"/>
          <w:lang w:val="en-IN" w:eastAsia="en-IN"/>
        </w:rPr>
      </w:pPr>
      <w:r w:rsidRPr="004F37A5">
        <w:rPr>
          <w:rFonts w:hAnsi="Symbol"/>
          <w:sz w:val="26"/>
          <w:szCs w:val="26"/>
          <w:lang w:val="en-IN" w:eastAsia="en-IN"/>
        </w:rPr>
        <w:t></w:t>
      </w:r>
      <w:r w:rsidRPr="004F37A5">
        <w:rPr>
          <w:sz w:val="26"/>
          <w:szCs w:val="26"/>
          <w:lang w:val="en-IN" w:eastAsia="en-IN"/>
        </w:rPr>
        <w:t xml:space="preserve"> </w:t>
      </w:r>
      <w:r w:rsidRPr="004F37A5">
        <w:rPr>
          <w:b/>
          <w:bCs/>
          <w:sz w:val="26"/>
          <w:szCs w:val="26"/>
          <w:lang w:val="en-IN" w:eastAsia="en-IN"/>
        </w:rPr>
        <w:t>User Authentication and Authorization:</w:t>
      </w:r>
    </w:p>
    <w:p w14:paraId="3F47772F" w14:textId="77777777" w:rsidR="004F37A5" w:rsidRPr="004F37A5" w:rsidRDefault="004F37A5" w:rsidP="004F37A5">
      <w:pPr>
        <w:widowControl/>
        <w:numPr>
          <w:ilvl w:val="0"/>
          <w:numId w:val="27"/>
        </w:numPr>
        <w:autoSpaceDE/>
        <w:autoSpaceDN/>
        <w:spacing w:before="100" w:beforeAutospacing="1" w:after="100" w:afterAutospacing="1"/>
        <w:rPr>
          <w:sz w:val="26"/>
          <w:szCs w:val="26"/>
          <w:lang w:val="en-IN" w:eastAsia="en-IN"/>
        </w:rPr>
      </w:pPr>
      <w:r w:rsidRPr="004F37A5">
        <w:rPr>
          <w:sz w:val="26"/>
          <w:szCs w:val="26"/>
          <w:lang w:val="en-IN" w:eastAsia="en-IN"/>
        </w:rPr>
        <w:t>The system must include robust authentication mechanisms to ensure that only authorized personnel can access sensitive information.</w:t>
      </w:r>
    </w:p>
    <w:p w14:paraId="33B41E1E" w14:textId="77777777" w:rsidR="004F37A5" w:rsidRPr="004F37A5" w:rsidRDefault="004F37A5" w:rsidP="004F37A5">
      <w:pPr>
        <w:widowControl/>
        <w:numPr>
          <w:ilvl w:val="0"/>
          <w:numId w:val="27"/>
        </w:numPr>
        <w:autoSpaceDE/>
        <w:autoSpaceDN/>
        <w:spacing w:before="100" w:beforeAutospacing="1" w:after="100" w:afterAutospacing="1"/>
        <w:rPr>
          <w:sz w:val="26"/>
          <w:szCs w:val="26"/>
          <w:lang w:val="en-IN" w:eastAsia="en-IN"/>
        </w:rPr>
      </w:pPr>
      <w:r w:rsidRPr="004F37A5">
        <w:rPr>
          <w:sz w:val="26"/>
          <w:szCs w:val="26"/>
          <w:lang w:val="en-IN" w:eastAsia="en-IN"/>
        </w:rPr>
        <w:t>The system should implement role-based access control to restrict certain actions based on user roles (e.g., manager, employee).</w:t>
      </w:r>
    </w:p>
    <w:p w14:paraId="126551E2" w14:textId="52B89548" w:rsidR="004F37A5" w:rsidRPr="004F37A5" w:rsidRDefault="004F37A5" w:rsidP="004F37A5">
      <w:pPr>
        <w:widowControl/>
        <w:autoSpaceDE/>
        <w:autoSpaceDN/>
        <w:spacing w:before="100" w:beforeAutospacing="1" w:after="100" w:afterAutospacing="1"/>
        <w:rPr>
          <w:sz w:val="26"/>
          <w:szCs w:val="26"/>
          <w:lang w:val="en-IN" w:eastAsia="en-IN"/>
        </w:rPr>
      </w:pPr>
      <w:r w:rsidRPr="004F37A5">
        <w:rPr>
          <w:rFonts w:hAnsi="Symbol"/>
          <w:sz w:val="26"/>
          <w:szCs w:val="26"/>
          <w:lang w:val="en-IN" w:eastAsia="en-IN"/>
        </w:rPr>
        <w:t></w:t>
      </w:r>
      <w:r w:rsidRPr="004F37A5">
        <w:rPr>
          <w:sz w:val="26"/>
          <w:szCs w:val="26"/>
          <w:lang w:val="en-IN" w:eastAsia="en-IN"/>
        </w:rPr>
        <w:t xml:space="preserve"> </w:t>
      </w:r>
      <w:r w:rsidRPr="004F37A5">
        <w:rPr>
          <w:b/>
          <w:bCs/>
          <w:sz w:val="26"/>
          <w:szCs w:val="26"/>
          <w:lang w:val="en-IN" w:eastAsia="en-IN"/>
        </w:rPr>
        <w:t>API Integration:</w:t>
      </w:r>
    </w:p>
    <w:p w14:paraId="540312E2" w14:textId="77777777" w:rsidR="004F37A5" w:rsidRPr="004F37A5" w:rsidRDefault="004F37A5" w:rsidP="004F37A5">
      <w:pPr>
        <w:widowControl/>
        <w:numPr>
          <w:ilvl w:val="0"/>
          <w:numId w:val="29"/>
        </w:numPr>
        <w:autoSpaceDE/>
        <w:autoSpaceDN/>
        <w:spacing w:before="100" w:beforeAutospacing="1" w:after="100" w:afterAutospacing="1"/>
        <w:rPr>
          <w:sz w:val="26"/>
          <w:szCs w:val="26"/>
          <w:lang w:val="en-IN" w:eastAsia="en-IN"/>
        </w:rPr>
      </w:pPr>
      <w:r w:rsidRPr="004F37A5">
        <w:rPr>
          <w:sz w:val="26"/>
          <w:szCs w:val="26"/>
          <w:lang w:val="en-IN" w:eastAsia="en-IN"/>
        </w:rPr>
        <w:t>The system must provide RESTful APIs to enable seamless communication between the frontend and backend.</w:t>
      </w:r>
    </w:p>
    <w:p w14:paraId="14F84265" w14:textId="77777777" w:rsidR="004F37A5" w:rsidRPr="004F37A5" w:rsidRDefault="004F37A5" w:rsidP="004F37A5">
      <w:pPr>
        <w:widowControl/>
        <w:numPr>
          <w:ilvl w:val="0"/>
          <w:numId w:val="29"/>
        </w:numPr>
        <w:autoSpaceDE/>
        <w:autoSpaceDN/>
        <w:spacing w:before="100" w:beforeAutospacing="1" w:after="100" w:afterAutospacing="1"/>
        <w:rPr>
          <w:sz w:val="26"/>
          <w:szCs w:val="26"/>
          <w:lang w:val="en-IN" w:eastAsia="en-IN"/>
        </w:rPr>
      </w:pPr>
      <w:r w:rsidRPr="004F37A5">
        <w:rPr>
          <w:sz w:val="26"/>
          <w:szCs w:val="26"/>
          <w:lang w:val="en-IN" w:eastAsia="en-IN"/>
        </w:rPr>
        <w:t>The APIs should be tested using tools like Postman to ensure they function correctly.</w:t>
      </w:r>
    </w:p>
    <w:p w14:paraId="1317CB73" w14:textId="0E43C692" w:rsidR="004F37A5" w:rsidRPr="004F37A5" w:rsidRDefault="004F37A5" w:rsidP="004F37A5">
      <w:pPr>
        <w:widowControl/>
        <w:autoSpaceDE/>
        <w:autoSpaceDN/>
        <w:spacing w:before="100" w:beforeAutospacing="1" w:after="100" w:afterAutospacing="1"/>
        <w:rPr>
          <w:sz w:val="26"/>
          <w:szCs w:val="26"/>
          <w:lang w:val="en-IN" w:eastAsia="en-IN"/>
        </w:rPr>
      </w:pPr>
      <w:r w:rsidRPr="004F37A5">
        <w:rPr>
          <w:rFonts w:hAnsi="Symbol"/>
          <w:sz w:val="26"/>
          <w:szCs w:val="26"/>
          <w:lang w:val="en-IN" w:eastAsia="en-IN"/>
        </w:rPr>
        <w:t></w:t>
      </w:r>
      <w:r w:rsidRPr="004F37A5">
        <w:rPr>
          <w:sz w:val="26"/>
          <w:szCs w:val="26"/>
          <w:lang w:val="en-IN" w:eastAsia="en-IN"/>
        </w:rPr>
        <w:t xml:space="preserve"> </w:t>
      </w:r>
      <w:r w:rsidRPr="004F37A5">
        <w:rPr>
          <w:b/>
          <w:bCs/>
          <w:sz w:val="26"/>
          <w:szCs w:val="26"/>
          <w:lang w:val="en-IN" w:eastAsia="en-IN"/>
        </w:rPr>
        <w:t>Data Management:</w:t>
      </w:r>
    </w:p>
    <w:p w14:paraId="12E4BB72" w14:textId="77777777" w:rsidR="004F37A5" w:rsidRPr="004F37A5" w:rsidRDefault="004F37A5" w:rsidP="004F37A5">
      <w:pPr>
        <w:widowControl/>
        <w:numPr>
          <w:ilvl w:val="0"/>
          <w:numId w:val="30"/>
        </w:numPr>
        <w:autoSpaceDE/>
        <w:autoSpaceDN/>
        <w:spacing w:before="100" w:beforeAutospacing="1" w:after="100" w:afterAutospacing="1"/>
        <w:rPr>
          <w:sz w:val="26"/>
          <w:szCs w:val="26"/>
          <w:lang w:val="en-IN" w:eastAsia="en-IN"/>
        </w:rPr>
      </w:pPr>
      <w:r w:rsidRPr="004F37A5">
        <w:rPr>
          <w:sz w:val="26"/>
          <w:szCs w:val="26"/>
          <w:lang w:val="en-IN" w:eastAsia="en-IN"/>
        </w:rPr>
        <w:t>The system must use a reliable database (MySQL) to store and manage employee and project data.</w:t>
      </w:r>
    </w:p>
    <w:p w14:paraId="6BF7AE85" w14:textId="77777777" w:rsidR="004F37A5" w:rsidRPr="004F37A5" w:rsidRDefault="004F37A5" w:rsidP="004F37A5">
      <w:pPr>
        <w:widowControl/>
        <w:numPr>
          <w:ilvl w:val="0"/>
          <w:numId w:val="30"/>
        </w:numPr>
        <w:autoSpaceDE/>
        <w:autoSpaceDN/>
        <w:spacing w:before="100" w:beforeAutospacing="1" w:after="100" w:afterAutospacing="1"/>
        <w:rPr>
          <w:sz w:val="26"/>
          <w:szCs w:val="26"/>
          <w:lang w:val="en-IN" w:eastAsia="en-IN"/>
        </w:rPr>
      </w:pPr>
      <w:r w:rsidRPr="004F37A5">
        <w:rPr>
          <w:sz w:val="26"/>
          <w:szCs w:val="26"/>
          <w:lang w:val="en-IN" w:eastAsia="en-IN"/>
        </w:rPr>
        <w:t>The system should ensure data integrity and security through appropriate data handling practices.</w:t>
      </w:r>
    </w:p>
    <w:p w14:paraId="2F2B7BA8" w14:textId="77777777" w:rsidR="00FA4261" w:rsidRDefault="00FA4261">
      <w:pPr>
        <w:jc w:val="both"/>
        <w:rPr>
          <w:sz w:val="28"/>
          <w:szCs w:val="28"/>
        </w:rPr>
      </w:pPr>
    </w:p>
    <w:p w14:paraId="32339CD8" w14:textId="77777777" w:rsidR="00FA4261" w:rsidRDefault="00000000">
      <w:pPr>
        <w:rPr>
          <w:b/>
          <w:bCs/>
          <w:sz w:val="28"/>
          <w:szCs w:val="28"/>
        </w:rPr>
      </w:pPr>
      <w:r>
        <w:rPr>
          <w:b/>
          <w:bCs/>
          <w:sz w:val="28"/>
          <w:szCs w:val="28"/>
        </w:rPr>
        <w:t>2.4 Non-Functional Requirements</w:t>
      </w:r>
    </w:p>
    <w:p w14:paraId="0114E8E2" w14:textId="77777777" w:rsidR="00FA4261" w:rsidRDefault="00FA4261">
      <w:pPr>
        <w:rPr>
          <w:b/>
          <w:bCs/>
          <w:sz w:val="28"/>
          <w:szCs w:val="28"/>
        </w:rPr>
      </w:pPr>
    </w:p>
    <w:p w14:paraId="06718498" w14:textId="77777777" w:rsidR="004F37A5" w:rsidRPr="004F37A5" w:rsidRDefault="004F37A5" w:rsidP="004F37A5">
      <w:pPr>
        <w:widowControl/>
        <w:autoSpaceDE/>
        <w:autoSpaceDN/>
        <w:spacing w:before="100" w:beforeAutospacing="1" w:after="100" w:afterAutospacing="1"/>
        <w:rPr>
          <w:sz w:val="26"/>
          <w:szCs w:val="26"/>
          <w:lang w:val="en-IN" w:eastAsia="en-IN"/>
        </w:rPr>
      </w:pPr>
      <w:r w:rsidRPr="004F37A5">
        <w:rPr>
          <w:b/>
          <w:bCs/>
          <w:sz w:val="26"/>
          <w:szCs w:val="26"/>
          <w:lang w:val="en-IN" w:eastAsia="en-IN"/>
        </w:rPr>
        <w:t>Response Time:</w:t>
      </w:r>
    </w:p>
    <w:p w14:paraId="44825D3C" w14:textId="1C471B74" w:rsidR="00FA4261" w:rsidRPr="004F37A5" w:rsidRDefault="004F37A5" w:rsidP="004F37A5">
      <w:pPr>
        <w:widowControl/>
        <w:numPr>
          <w:ilvl w:val="0"/>
          <w:numId w:val="31"/>
        </w:numPr>
        <w:autoSpaceDE/>
        <w:autoSpaceDN/>
        <w:spacing w:before="100" w:beforeAutospacing="1" w:after="100" w:afterAutospacing="1"/>
        <w:rPr>
          <w:sz w:val="26"/>
          <w:szCs w:val="26"/>
          <w:lang w:val="en-IN" w:eastAsia="en-IN"/>
        </w:rPr>
      </w:pPr>
      <w:r w:rsidRPr="004F37A5">
        <w:rPr>
          <w:sz w:val="26"/>
          <w:szCs w:val="26"/>
          <w:lang w:val="en-IN" w:eastAsia="en-IN"/>
        </w:rPr>
        <w:t>The system should provide quick responses to user actions to ensure efficiency in employee management processes. The average response time for any action should be less than 2 seconds.</w:t>
      </w:r>
    </w:p>
    <w:p w14:paraId="570D1CE5" w14:textId="77777777" w:rsidR="004F37A5" w:rsidRPr="004F37A5" w:rsidRDefault="004F37A5" w:rsidP="004F37A5">
      <w:pPr>
        <w:widowControl/>
        <w:autoSpaceDE/>
        <w:autoSpaceDN/>
        <w:spacing w:before="100" w:beforeAutospacing="1" w:after="100" w:afterAutospacing="1"/>
        <w:rPr>
          <w:sz w:val="26"/>
          <w:szCs w:val="26"/>
          <w:lang w:val="en-IN" w:eastAsia="en-IN"/>
        </w:rPr>
      </w:pPr>
      <w:r w:rsidRPr="004F37A5">
        <w:rPr>
          <w:b/>
          <w:bCs/>
          <w:sz w:val="26"/>
          <w:szCs w:val="26"/>
          <w:lang w:val="en-IN" w:eastAsia="en-IN"/>
        </w:rPr>
        <w:t>Error Handling:</w:t>
      </w:r>
    </w:p>
    <w:p w14:paraId="69C51CD6" w14:textId="43F632F1" w:rsidR="004F37A5" w:rsidRPr="004F37A5" w:rsidRDefault="004F37A5" w:rsidP="004F37A5">
      <w:pPr>
        <w:pStyle w:val="ListParagraph"/>
        <w:widowControl/>
        <w:numPr>
          <w:ilvl w:val="0"/>
          <w:numId w:val="33"/>
        </w:numPr>
        <w:autoSpaceDE/>
        <w:autoSpaceDN/>
        <w:spacing w:before="100" w:beforeAutospacing="1" w:after="100" w:afterAutospacing="1"/>
        <w:rPr>
          <w:sz w:val="26"/>
          <w:szCs w:val="26"/>
          <w:lang w:val="en-IN" w:eastAsia="en-IN"/>
        </w:rPr>
      </w:pPr>
      <w:r w:rsidRPr="004F37A5">
        <w:rPr>
          <w:sz w:val="26"/>
          <w:szCs w:val="26"/>
          <w:lang w:val="en-IN" w:eastAsia="en-IN"/>
        </w:rPr>
        <w:lastRenderedPageBreak/>
        <w:t>The system must include robust error handling to manage and log any issues during operations. Errors should be logged with detailed information to facilitate troubleshooting and resolution.</w:t>
      </w:r>
    </w:p>
    <w:p w14:paraId="6FB8AE28" w14:textId="77777777" w:rsidR="004F37A5" w:rsidRPr="004F37A5" w:rsidRDefault="004F37A5" w:rsidP="004F37A5">
      <w:pPr>
        <w:widowControl/>
        <w:autoSpaceDE/>
        <w:autoSpaceDN/>
        <w:spacing w:before="100" w:beforeAutospacing="1" w:after="100" w:afterAutospacing="1"/>
        <w:rPr>
          <w:sz w:val="26"/>
          <w:szCs w:val="26"/>
          <w:lang w:val="en-IN" w:eastAsia="en-IN"/>
        </w:rPr>
      </w:pPr>
      <w:r w:rsidRPr="004F37A5">
        <w:rPr>
          <w:b/>
          <w:bCs/>
          <w:sz w:val="26"/>
          <w:szCs w:val="26"/>
          <w:lang w:val="en-IN" w:eastAsia="en-IN"/>
        </w:rPr>
        <w:t>Usability:</w:t>
      </w:r>
    </w:p>
    <w:p w14:paraId="1AFE2261" w14:textId="77777777" w:rsidR="004F37A5" w:rsidRPr="004F37A5" w:rsidRDefault="004F37A5" w:rsidP="004F37A5">
      <w:pPr>
        <w:widowControl/>
        <w:numPr>
          <w:ilvl w:val="0"/>
          <w:numId w:val="34"/>
        </w:numPr>
        <w:autoSpaceDE/>
        <w:autoSpaceDN/>
        <w:spacing w:before="100" w:beforeAutospacing="1" w:after="100" w:afterAutospacing="1"/>
        <w:rPr>
          <w:sz w:val="26"/>
          <w:szCs w:val="26"/>
          <w:lang w:val="en-IN" w:eastAsia="en-IN"/>
        </w:rPr>
      </w:pPr>
      <w:r w:rsidRPr="004F37A5">
        <w:rPr>
          <w:sz w:val="26"/>
          <w:szCs w:val="26"/>
          <w:lang w:val="en-IN" w:eastAsia="en-IN"/>
        </w:rPr>
        <w:t>The system should have a user-friendly interface that is easy to navigate. Users should be able to perform their tasks with minimal training.</w:t>
      </w:r>
    </w:p>
    <w:p w14:paraId="4F6EC870" w14:textId="77F4A3A0" w:rsidR="00FA4261" w:rsidRDefault="00FA4261">
      <w:pPr>
        <w:rPr>
          <w:sz w:val="24"/>
          <w:szCs w:val="24"/>
        </w:rPr>
        <w:sectPr w:rsidR="00FA4261">
          <w:pgSz w:w="12240" w:h="15840"/>
          <w:pgMar w:top="1380" w:right="580" w:bottom="1100" w:left="1280" w:header="0" w:footer="904" w:gutter="0"/>
          <w:cols w:space="720"/>
        </w:sectPr>
      </w:pPr>
    </w:p>
    <w:p w14:paraId="680C4D99" w14:textId="77777777" w:rsidR="00FA4261" w:rsidRDefault="00000000">
      <w:pPr>
        <w:pStyle w:val="Heading3"/>
        <w:spacing w:before="1"/>
        <w:ind w:left="0" w:right="0" w:firstLineChars="1200" w:firstLine="3373"/>
        <w:jc w:val="both"/>
      </w:pPr>
      <w:r>
        <w:lastRenderedPageBreak/>
        <w:t>CHAPTER</w:t>
      </w:r>
      <w:r>
        <w:rPr>
          <w:spacing w:val="-7"/>
        </w:rPr>
        <w:t xml:space="preserve"> </w:t>
      </w:r>
      <w:r>
        <w:rPr>
          <w:spacing w:val="-10"/>
        </w:rPr>
        <w:t>3</w:t>
      </w:r>
    </w:p>
    <w:p w14:paraId="3B09C96A" w14:textId="77777777" w:rsidR="00FA4261" w:rsidRDefault="00000000">
      <w:pPr>
        <w:pStyle w:val="Heading3"/>
        <w:spacing w:before="288"/>
        <w:ind w:left="1069" w:right="0" w:firstLineChars="100" w:firstLine="281"/>
        <w:jc w:val="both"/>
        <w:rPr>
          <w:spacing w:val="-2"/>
        </w:rPr>
      </w:pPr>
      <w:r>
        <w:t>PROPOSED</w:t>
      </w:r>
      <w:r>
        <w:rPr>
          <w:spacing w:val="-7"/>
        </w:rPr>
        <w:t xml:space="preserve"> </w:t>
      </w:r>
      <w:r>
        <w:t>MODEL</w:t>
      </w:r>
      <w:r>
        <w:rPr>
          <w:spacing w:val="-4"/>
        </w:rPr>
        <w:t xml:space="preserve"> </w:t>
      </w:r>
      <w:r>
        <w:t>AND</w:t>
      </w:r>
      <w:r>
        <w:rPr>
          <w:spacing w:val="-4"/>
        </w:rPr>
        <w:t xml:space="preserve"> </w:t>
      </w:r>
      <w:r>
        <w:t>FLOW</w:t>
      </w:r>
      <w:r>
        <w:rPr>
          <w:spacing w:val="-4"/>
        </w:rPr>
        <w:t xml:space="preserve"> </w:t>
      </w:r>
      <w:r>
        <w:t>OF</w:t>
      </w:r>
      <w:r>
        <w:rPr>
          <w:spacing w:val="-4"/>
        </w:rPr>
        <w:t xml:space="preserve"> </w:t>
      </w:r>
      <w:r>
        <w:t>THE</w:t>
      </w:r>
      <w:r>
        <w:rPr>
          <w:spacing w:val="-4"/>
        </w:rPr>
        <w:t xml:space="preserve"> </w:t>
      </w:r>
      <w:r>
        <w:rPr>
          <w:spacing w:val="-2"/>
        </w:rPr>
        <w:t>PROJECT</w:t>
      </w:r>
    </w:p>
    <w:p w14:paraId="0180B164" w14:textId="77777777" w:rsidR="00FA4261" w:rsidRDefault="00FA4261">
      <w:pPr>
        <w:pStyle w:val="Heading3"/>
        <w:spacing w:before="288"/>
        <w:ind w:left="0" w:right="0"/>
        <w:jc w:val="left"/>
        <w:rPr>
          <w:spacing w:val="-2"/>
        </w:rPr>
      </w:pPr>
    </w:p>
    <w:p w14:paraId="4122008D" w14:textId="77777777" w:rsidR="00FA4261" w:rsidRDefault="00000000">
      <w:pPr>
        <w:pStyle w:val="Heading3"/>
        <w:widowControl/>
        <w:jc w:val="both"/>
      </w:pPr>
      <w:r>
        <w:t>3.1 Proposed Model</w:t>
      </w:r>
    </w:p>
    <w:p w14:paraId="78363AEA" w14:textId="77777777" w:rsidR="004F37A5" w:rsidRPr="004F37A5" w:rsidRDefault="004F37A5" w:rsidP="004F37A5">
      <w:pPr>
        <w:widowControl/>
        <w:autoSpaceDE/>
        <w:autoSpaceDN/>
        <w:spacing w:before="100" w:beforeAutospacing="1" w:after="100" w:afterAutospacing="1"/>
        <w:rPr>
          <w:sz w:val="26"/>
          <w:szCs w:val="26"/>
          <w:lang w:val="en-IN" w:eastAsia="en-IN"/>
        </w:rPr>
      </w:pPr>
      <w:r w:rsidRPr="004F37A5">
        <w:rPr>
          <w:sz w:val="26"/>
          <w:szCs w:val="26"/>
          <w:lang w:val="en-IN" w:eastAsia="en-IN"/>
        </w:rPr>
        <w:t>The Employee Management System (EMS) utilizes a structured approach to streamline employee management processes. It integrates various components and technologies to ensure efficient handling of tasks such as project management, team assignment, and employee registration.</w:t>
      </w:r>
    </w:p>
    <w:p w14:paraId="3E9ADA9D" w14:textId="77777777" w:rsidR="00FA4261" w:rsidRDefault="00FA4261">
      <w:pPr>
        <w:pStyle w:val="NormalWeb"/>
        <w:jc w:val="both"/>
        <w:rPr>
          <w:sz w:val="28"/>
          <w:szCs w:val="28"/>
        </w:rPr>
      </w:pPr>
    </w:p>
    <w:p w14:paraId="55C191F9" w14:textId="77777777" w:rsidR="00FA4261" w:rsidRDefault="00000000">
      <w:pPr>
        <w:pStyle w:val="Heading3"/>
        <w:widowControl/>
        <w:ind w:left="0"/>
        <w:jc w:val="both"/>
      </w:pPr>
      <w:r>
        <w:t>3.2 Flow of the Project</w:t>
      </w:r>
    </w:p>
    <w:p w14:paraId="7E09EE98" w14:textId="6C65DCD9" w:rsidR="00FA4261" w:rsidRDefault="00D01CF4" w:rsidP="00D01CF4">
      <w:pPr>
        <w:pStyle w:val="NormalWeb"/>
        <w:jc w:val="both"/>
        <w:rPr>
          <w:sz w:val="28"/>
          <w:szCs w:val="28"/>
        </w:rPr>
      </w:pPr>
      <w:r>
        <w:rPr>
          <w:rStyle w:val="Strong"/>
          <w:sz w:val="28"/>
          <w:szCs w:val="28"/>
        </w:rPr>
        <w:t xml:space="preserve">       Problem Definition and Data Collection:</w:t>
      </w:r>
    </w:p>
    <w:p w14:paraId="5F44C413" w14:textId="141418F3" w:rsidR="00D01CF4" w:rsidRPr="00D01CF4" w:rsidRDefault="00D01CF4" w:rsidP="00D01CF4">
      <w:pPr>
        <w:widowControl/>
        <w:autoSpaceDE/>
        <w:autoSpaceDN/>
        <w:spacing w:before="100" w:beforeAutospacing="1" w:after="100" w:afterAutospacing="1"/>
        <w:ind w:left="1440"/>
        <w:rPr>
          <w:sz w:val="26"/>
          <w:szCs w:val="26"/>
          <w:lang w:val="en-IN" w:eastAsia="en-IN"/>
        </w:rPr>
      </w:pPr>
      <w:r w:rsidRPr="00D01CF4">
        <w:rPr>
          <w:rFonts w:hAnsi="Symbol"/>
          <w:sz w:val="26"/>
          <w:szCs w:val="26"/>
          <w:lang w:val="en-IN" w:eastAsia="en-IN"/>
        </w:rPr>
        <w:t></w:t>
      </w:r>
      <w:r w:rsidRPr="00D01CF4">
        <w:rPr>
          <w:sz w:val="26"/>
          <w:szCs w:val="26"/>
          <w:lang w:val="en-IN" w:eastAsia="en-IN"/>
        </w:rPr>
        <w:t xml:space="preserve"> </w:t>
      </w:r>
      <w:r w:rsidRPr="00D01CF4">
        <w:rPr>
          <w:b/>
          <w:bCs/>
          <w:sz w:val="26"/>
          <w:szCs w:val="26"/>
          <w:lang w:val="en-IN" w:eastAsia="en-IN"/>
        </w:rPr>
        <w:t>Task Definition:</w:t>
      </w:r>
      <w:r w:rsidRPr="00D01CF4">
        <w:rPr>
          <w:sz w:val="26"/>
          <w:szCs w:val="26"/>
          <w:lang w:val="en-IN" w:eastAsia="en-IN"/>
        </w:rPr>
        <w:t xml:space="preserve"> Define the key functionalities of the EMS, focusing on project management, team assignment, employee registration, and performance tracking.</w:t>
      </w:r>
    </w:p>
    <w:p w14:paraId="6C22E4B7" w14:textId="620DCB90" w:rsidR="00D01CF4" w:rsidRPr="00D01CF4" w:rsidRDefault="00D01CF4" w:rsidP="00D01CF4">
      <w:pPr>
        <w:widowControl/>
        <w:autoSpaceDE/>
        <w:autoSpaceDN/>
        <w:spacing w:before="100" w:beforeAutospacing="1" w:after="100" w:afterAutospacing="1"/>
        <w:ind w:left="1440"/>
        <w:rPr>
          <w:sz w:val="26"/>
          <w:szCs w:val="26"/>
          <w:lang w:val="en-IN" w:eastAsia="en-IN"/>
        </w:rPr>
      </w:pPr>
      <w:r w:rsidRPr="00D01CF4">
        <w:rPr>
          <w:rFonts w:hAnsi="Symbol"/>
          <w:sz w:val="26"/>
          <w:szCs w:val="26"/>
          <w:lang w:val="en-IN" w:eastAsia="en-IN"/>
        </w:rPr>
        <w:t></w:t>
      </w:r>
      <w:r w:rsidRPr="00D01CF4">
        <w:rPr>
          <w:sz w:val="26"/>
          <w:szCs w:val="26"/>
          <w:lang w:val="en-IN" w:eastAsia="en-IN"/>
        </w:rPr>
        <w:t xml:space="preserve"> </w:t>
      </w:r>
      <w:r w:rsidRPr="00D01CF4">
        <w:rPr>
          <w:b/>
          <w:bCs/>
          <w:sz w:val="26"/>
          <w:szCs w:val="26"/>
          <w:lang w:val="en-IN" w:eastAsia="en-IN"/>
        </w:rPr>
        <w:t>Data Gathering:</w:t>
      </w:r>
      <w:r w:rsidRPr="00D01CF4">
        <w:rPr>
          <w:sz w:val="26"/>
          <w:szCs w:val="26"/>
          <w:lang w:val="en-IN" w:eastAsia="en-IN"/>
        </w:rPr>
        <w:t xml:space="preserve"> Collect relevant data inputs required for setting up projects, assigning teams, and registering employees within the system</w:t>
      </w:r>
    </w:p>
    <w:p w14:paraId="567D1061" w14:textId="4E92A0A4" w:rsidR="00D01CF4" w:rsidRPr="00D01CF4" w:rsidRDefault="00D01CF4" w:rsidP="00D01CF4">
      <w:pPr>
        <w:widowControl/>
        <w:autoSpaceDE/>
        <w:autoSpaceDN/>
        <w:spacing w:before="100" w:beforeAutospacing="1" w:after="100" w:afterAutospacing="1"/>
        <w:rPr>
          <w:sz w:val="26"/>
          <w:szCs w:val="26"/>
          <w:lang w:val="en-IN" w:eastAsia="en-IN"/>
        </w:rPr>
      </w:pPr>
      <w:r>
        <w:rPr>
          <w:b/>
          <w:bCs/>
          <w:sz w:val="26"/>
          <w:szCs w:val="26"/>
          <w:lang w:val="en-IN" w:eastAsia="en-IN"/>
        </w:rPr>
        <w:t xml:space="preserve">       </w:t>
      </w:r>
      <w:r w:rsidRPr="00D01CF4">
        <w:rPr>
          <w:b/>
          <w:bCs/>
          <w:sz w:val="26"/>
          <w:szCs w:val="26"/>
          <w:lang w:val="en-IN" w:eastAsia="en-IN"/>
        </w:rPr>
        <w:t>System Architecture Design:</w:t>
      </w:r>
    </w:p>
    <w:p w14:paraId="16EA37F3" w14:textId="77777777" w:rsidR="00D01CF4" w:rsidRPr="00D01CF4" w:rsidRDefault="00D01CF4" w:rsidP="00D01CF4">
      <w:pPr>
        <w:widowControl/>
        <w:numPr>
          <w:ilvl w:val="0"/>
          <w:numId w:val="35"/>
        </w:numPr>
        <w:autoSpaceDE/>
        <w:autoSpaceDN/>
        <w:spacing w:before="100" w:beforeAutospacing="1" w:after="100" w:afterAutospacing="1"/>
        <w:rPr>
          <w:sz w:val="26"/>
          <w:szCs w:val="26"/>
          <w:lang w:val="en-IN" w:eastAsia="en-IN"/>
        </w:rPr>
      </w:pPr>
      <w:r w:rsidRPr="00D01CF4">
        <w:rPr>
          <w:sz w:val="26"/>
          <w:szCs w:val="26"/>
          <w:lang w:val="en-IN" w:eastAsia="en-IN"/>
        </w:rPr>
        <w:t>Integrate frontend (React) and backend (Spring Boot) components for seamless communication.</w:t>
      </w:r>
    </w:p>
    <w:p w14:paraId="32712F88" w14:textId="77777777" w:rsidR="00D01CF4" w:rsidRPr="00D01CF4" w:rsidRDefault="00D01CF4" w:rsidP="00D01CF4">
      <w:pPr>
        <w:widowControl/>
        <w:numPr>
          <w:ilvl w:val="0"/>
          <w:numId w:val="35"/>
        </w:numPr>
        <w:autoSpaceDE/>
        <w:autoSpaceDN/>
        <w:spacing w:before="100" w:beforeAutospacing="1" w:after="100" w:afterAutospacing="1"/>
        <w:rPr>
          <w:sz w:val="26"/>
          <w:szCs w:val="26"/>
          <w:lang w:val="en-IN" w:eastAsia="en-IN"/>
        </w:rPr>
      </w:pPr>
      <w:r w:rsidRPr="00D01CF4">
        <w:rPr>
          <w:sz w:val="26"/>
          <w:szCs w:val="26"/>
          <w:lang w:val="en-IN" w:eastAsia="en-IN"/>
        </w:rPr>
        <w:t>Implement MySQL database for secure storage and management of employee and project data.</w:t>
      </w:r>
    </w:p>
    <w:p w14:paraId="5B6F14A3" w14:textId="289E4863" w:rsidR="00D01CF4" w:rsidRPr="00D01CF4" w:rsidRDefault="00D01CF4" w:rsidP="00D01CF4">
      <w:pPr>
        <w:widowControl/>
        <w:autoSpaceDE/>
        <w:autoSpaceDN/>
        <w:spacing w:before="100" w:beforeAutospacing="1" w:after="100" w:afterAutospacing="1"/>
        <w:rPr>
          <w:sz w:val="26"/>
          <w:szCs w:val="26"/>
          <w:lang w:val="en-IN" w:eastAsia="en-IN"/>
        </w:rPr>
      </w:pPr>
      <w:r>
        <w:rPr>
          <w:b/>
          <w:bCs/>
          <w:sz w:val="26"/>
          <w:szCs w:val="26"/>
          <w:lang w:val="en-IN" w:eastAsia="en-IN"/>
        </w:rPr>
        <w:t xml:space="preserve">      </w:t>
      </w:r>
      <w:r w:rsidRPr="00D01CF4">
        <w:rPr>
          <w:b/>
          <w:bCs/>
          <w:sz w:val="26"/>
          <w:szCs w:val="26"/>
          <w:lang w:val="en-IN" w:eastAsia="en-IN"/>
        </w:rPr>
        <w:t>Deployment and Maintenance:</w:t>
      </w:r>
    </w:p>
    <w:p w14:paraId="4F7792FF" w14:textId="77777777" w:rsidR="00D01CF4" w:rsidRPr="00D01CF4" w:rsidRDefault="00D01CF4" w:rsidP="00D01CF4">
      <w:pPr>
        <w:widowControl/>
        <w:numPr>
          <w:ilvl w:val="0"/>
          <w:numId w:val="36"/>
        </w:numPr>
        <w:autoSpaceDE/>
        <w:autoSpaceDN/>
        <w:spacing w:before="100" w:beforeAutospacing="1" w:after="100" w:afterAutospacing="1"/>
        <w:rPr>
          <w:sz w:val="26"/>
          <w:szCs w:val="26"/>
          <w:lang w:val="en-IN" w:eastAsia="en-IN"/>
        </w:rPr>
      </w:pPr>
      <w:r w:rsidRPr="00D01CF4">
        <w:rPr>
          <w:sz w:val="26"/>
          <w:szCs w:val="26"/>
          <w:lang w:val="en-IN" w:eastAsia="en-IN"/>
        </w:rPr>
        <w:t>Deploy EMS using effective deployment strategies to ensure scalability and availability.</w:t>
      </w:r>
    </w:p>
    <w:p w14:paraId="394F1C0D" w14:textId="77777777" w:rsidR="00D01CF4" w:rsidRDefault="00D01CF4" w:rsidP="00D01CF4">
      <w:pPr>
        <w:widowControl/>
        <w:numPr>
          <w:ilvl w:val="0"/>
          <w:numId w:val="36"/>
        </w:numPr>
        <w:autoSpaceDE/>
        <w:autoSpaceDN/>
        <w:spacing w:before="100" w:beforeAutospacing="1" w:after="100" w:afterAutospacing="1"/>
        <w:rPr>
          <w:sz w:val="26"/>
          <w:szCs w:val="26"/>
          <w:lang w:val="en-IN" w:eastAsia="en-IN"/>
        </w:rPr>
      </w:pPr>
      <w:r w:rsidRPr="00D01CF4">
        <w:rPr>
          <w:sz w:val="26"/>
          <w:szCs w:val="26"/>
          <w:lang w:val="en-IN" w:eastAsia="en-IN"/>
        </w:rPr>
        <w:t>Establish a maintenance plan for regular updates and enhancements to meet evolving organizational needs.</w:t>
      </w:r>
    </w:p>
    <w:p w14:paraId="546887C0" w14:textId="77777777" w:rsidR="00D01CF4" w:rsidRPr="00D01CF4" w:rsidRDefault="00D01CF4" w:rsidP="00D01CF4">
      <w:pPr>
        <w:widowControl/>
        <w:autoSpaceDE/>
        <w:autoSpaceDN/>
        <w:spacing w:before="100" w:beforeAutospacing="1" w:after="100" w:afterAutospacing="1"/>
        <w:ind w:firstLine="360"/>
        <w:rPr>
          <w:sz w:val="26"/>
          <w:szCs w:val="26"/>
          <w:lang w:val="en-IN" w:eastAsia="en-IN"/>
        </w:rPr>
      </w:pPr>
      <w:r w:rsidRPr="00D01CF4">
        <w:rPr>
          <w:b/>
          <w:bCs/>
          <w:sz w:val="26"/>
          <w:szCs w:val="26"/>
          <w:lang w:val="en-IN" w:eastAsia="en-IN"/>
        </w:rPr>
        <w:t>Security Implementation:</w:t>
      </w:r>
    </w:p>
    <w:p w14:paraId="492CC4BD" w14:textId="77777777" w:rsidR="00D01CF4" w:rsidRPr="00D01CF4" w:rsidRDefault="00D01CF4" w:rsidP="00D01CF4">
      <w:pPr>
        <w:widowControl/>
        <w:numPr>
          <w:ilvl w:val="0"/>
          <w:numId w:val="37"/>
        </w:numPr>
        <w:autoSpaceDE/>
        <w:autoSpaceDN/>
        <w:spacing w:before="100" w:beforeAutospacing="1" w:after="100" w:afterAutospacing="1"/>
        <w:rPr>
          <w:sz w:val="26"/>
          <w:szCs w:val="26"/>
          <w:lang w:val="en-IN" w:eastAsia="en-IN"/>
        </w:rPr>
      </w:pPr>
      <w:r w:rsidRPr="00D01CF4">
        <w:rPr>
          <w:sz w:val="26"/>
          <w:szCs w:val="26"/>
          <w:lang w:val="en-IN" w:eastAsia="en-IN"/>
        </w:rPr>
        <w:t>Implement robust authentication and authorization mechanisms for data security.</w:t>
      </w:r>
    </w:p>
    <w:p w14:paraId="55846764" w14:textId="77777777" w:rsidR="00D01CF4" w:rsidRPr="00D01CF4" w:rsidRDefault="00D01CF4" w:rsidP="00D01CF4">
      <w:pPr>
        <w:widowControl/>
        <w:numPr>
          <w:ilvl w:val="0"/>
          <w:numId w:val="37"/>
        </w:numPr>
        <w:autoSpaceDE/>
        <w:autoSpaceDN/>
        <w:spacing w:before="100" w:beforeAutospacing="1" w:after="100" w:afterAutospacing="1"/>
        <w:rPr>
          <w:sz w:val="24"/>
          <w:szCs w:val="24"/>
          <w:lang w:val="en-IN" w:eastAsia="en-IN"/>
        </w:rPr>
      </w:pPr>
      <w:r w:rsidRPr="00D01CF4">
        <w:rPr>
          <w:sz w:val="26"/>
          <w:szCs w:val="26"/>
          <w:lang w:val="en-IN" w:eastAsia="en-IN"/>
        </w:rPr>
        <w:t>Encrypt sensitive data stored in MySQL to ensure confidentiality</w:t>
      </w:r>
      <w:r w:rsidRPr="00D01CF4">
        <w:rPr>
          <w:sz w:val="24"/>
          <w:szCs w:val="24"/>
          <w:lang w:val="en-IN" w:eastAsia="en-IN"/>
        </w:rPr>
        <w:t>.</w:t>
      </w:r>
    </w:p>
    <w:p w14:paraId="1B1F9ED5" w14:textId="77777777" w:rsidR="00C13E79" w:rsidRDefault="00C13E79" w:rsidP="00C13E79">
      <w:pPr>
        <w:widowControl/>
        <w:autoSpaceDE/>
        <w:autoSpaceDN/>
        <w:spacing w:before="100" w:beforeAutospacing="1" w:after="100" w:afterAutospacing="1"/>
        <w:rPr>
          <w:sz w:val="24"/>
          <w:szCs w:val="24"/>
          <w:lang w:val="en-IN" w:eastAsia="en-IN"/>
        </w:rPr>
      </w:pPr>
    </w:p>
    <w:p w14:paraId="621F0F24" w14:textId="7200934B" w:rsidR="00C13E79" w:rsidRPr="00C13E79" w:rsidRDefault="00C13E79" w:rsidP="00C13E79">
      <w:pPr>
        <w:widowControl/>
        <w:autoSpaceDE/>
        <w:autoSpaceDN/>
        <w:spacing w:before="100" w:beforeAutospacing="1" w:after="100" w:afterAutospacing="1"/>
        <w:rPr>
          <w:b/>
          <w:bCs/>
          <w:sz w:val="26"/>
          <w:szCs w:val="26"/>
          <w:lang w:val="en-IN" w:eastAsia="en-IN"/>
        </w:rPr>
      </w:pPr>
      <w:r w:rsidRPr="00C13E79">
        <w:rPr>
          <w:b/>
          <w:bCs/>
          <w:sz w:val="26"/>
          <w:szCs w:val="26"/>
          <w:lang w:val="en-IN" w:eastAsia="en-IN"/>
        </w:rPr>
        <w:lastRenderedPageBreak/>
        <w:t>3.3 Features and Functionality</w:t>
      </w:r>
    </w:p>
    <w:p w14:paraId="5C94BC08" w14:textId="77777777" w:rsidR="00C13E79" w:rsidRPr="00C13E79" w:rsidRDefault="00C13E79" w:rsidP="00C13E79">
      <w:pPr>
        <w:widowControl/>
        <w:autoSpaceDE/>
        <w:autoSpaceDN/>
        <w:spacing w:before="100" w:beforeAutospacing="1" w:after="100" w:afterAutospacing="1"/>
        <w:rPr>
          <w:b/>
          <w:bCs/>
          <w:sz w:val="26"/>
          <w:szCs w:val="26"/>
          <w:lang w:val="en-IN" w:eastAsia="en-IN"/>
        </w:rPr>
      </w:pPr>
      <w:r w:rsidRPr="00C13E79">
        <w:rPr>
          <w:b/>
          <w:bCs/>
          <w:sz w:val="26"/>
          <w:szCs w:val="26"/>
          <w:lang w:val="en-IN" w:eastAsia="en-IN"/>
        </w:rPr>
        <w:t>3.3.1 Manager Capabilities</w:t>
      </w:r>
    </w:p>
    <w:p w14:paraId="50FE6495" w14:textId="77777777" w:rsidR="00C13E79" w:rsidRPr="00C13E79" w:rsidRDefault="00C13E79" w:rsidP="00C13E79">
      <w:pPr>
        <w:widowControl/>
        <w:numPr>
          <w:ilvl w:val="0"/>
          <w:numId w:val="38"/>
        </w:numPr>
        <w:autoSpaceDE/>
        <w:autoSpaceDN/>
        <w:spacing w:before="100" w:beforeAutospacing="1" w:after="100" w:afterAutospacing="1"/>
        <w:rPr>
          <w:sz w:val="26"/>
          <w:szCs w:val="26"/>
          <w:lang w:val="en-IN" w:eastAsia="en-IN"/>
        </w:rPr>
      </w:pPr>
      <w:r w:rsidRPr="00C13E79">
        <w:rPr>
          <w:sz w:val="26"/>
          <w:szCs w:val="26"/>
          <w:lang w:val="en-IN" w:eastAsia="en-IN"/>
        </w:rPr>
        <w:t>Project Management: Add, view, and manage projects.</w:t>
      </w:r>
    </w:p>
    <w:p w14:paraId="4A6594A0" w14:textId="77777777" w:rsidR="00C13E79" w:rsidRPr="00C13E79" w:rsidRDefault="00C13E79" w:rsidP="00C13E79">
      <w:pPr>
        <w:widowControl/>
        <w:numPr>
          <w:ilvl w:val="0"/>
          <w:numId w:val="38"/>
        </w:numPr>
        <w:autoSpaceDE/>
        <w:autoSpaceDN/>
        <w:spacing w:before="100" w:beforeAutospacing="1" w:after="100" w:afterAutospacing="1"/>
        <w:rPr>
          <w:sz w:val="26"/>
          <w:szCs w:val="26"/>
          <w:lang w:val="en-IN" w:eastAsia="en-IN"/>
        </w:rPr>
      </w:pPr>
      <w:r w:rsidRPr="00C13E79">
        <w:rPr>
          <w:sz w:val="26"/>
          <w:szCs w:val="26"/>
          <w:lang w:val="en-IN" w:eastAsia="en-IN"/>
        </w:rPr>
        <w:t>Team Assignment: Assign employees to project teams based on skills.</w:t>
      </w:r>
    </w:p>
    <w:p w14:paraId="36039890" w14:textId="77777777" w:rsidR="00C13E79" w:rsidRPr="00C13E79" w:rsidRDefault="00C13E79" w:rsidP="00C13E79">
      <w:pPr>
        <w:widowControl/>
        <w:numPr>
          <w:ilvl w:val="0"/>
          <w:numId w:val="38"/>
        </w:numPr>
        <w:autoSpaceDE/>
        <w:autoSpaceDN/>
        <w:spacing w:before="100" w:beforeAutospacing="1" w:after="100" w:afterAutospacing="1"/>
        <w:rPr>
          <w:sz w:val="26"/>
          <w:szCs w:val="26"/>
          <w:lang w:val="en-IN" w:eastAsia="en-IN"/>
        </w:rPr>
      </w:pPr>
      <w:r w:rsidRPr="00C13E79">
        <w:rPr>
          <w:sz w:val="26"/>
          <w:szCs w:val="26"/>
          <w:lang w:val="en-IN" w:eastAsia="en-IN"/>
        </w:rPr>
        <w:t>Data Access: Access employee and project data for decision-making.</w:t>
      </w:r>
    </w:p>
    <w:p w14:paraId="4300AF5E" w14:textId="77777777" w:rsidR="00C13E79" w:rsidRPr="00C13E79" w:rsidRDefault="00C13E79" w:rsidP="00C13E79">
      <w:pPr>
        <w:widowControl/>
        <w:autoSpaceDE/>
        <w:autoSpaceDN/>
        <w:spacing w:before="100" w:beforeAutospacing="1" w:after="100" w:afterAutospacing="1"/>
        <w:rPr>
          <w:b/>
          <w:bCs/>
          <w:sz w:val="26"/>
          <w:szCs w:val="26"/>
          <w:lang w:val="en-IN" w:eastAsia="en-IN"/>
        </w:rPr>
      </w:pPr>
      <w:r w:rsidRPr="00C13E79">
        <w:rPr>
          <w:b/>
          <w:bCs/>
          <w:sz w:val="26"/>
          <w:szCs w:val="26"/>
          <w:lang w:val="en-IN" w:eastAsia="en-IN"/>
        </w:rPr>
        <w:t>3.3.2 Employee Capabilities</w:t>
      </w:r>
    </w:p>
    <w:p w14:paraId="0C5487F0" w14:textId="77777777" w:rsidR="00C13E79" w:rsidRPr="00C13E79" w:rsidRDefault="00C13E79" w:rsidP="00C13E79">
      <w:pPr>
        <w:widowControl/>
        <w:numPr>
          <w:ilvl w:val="0"/>
          <w:numId w:val="39"/>
        </w:numPr>
        <w:autoSpaceDE/>
        <w:autoSpaceDN/>
        <w:spacing w:before="100" w:beforeAutospacing="1" w:after="100" w:afterAutospacing="1"/>
        <w:rPr>
          <w:sz w:val="26"/>
          <w:szCs w:val="26"/>
          <w:lang w:val="en-IN" w:eastAsia="en-IN"/>
        </w:rPr>
      </w:pPr>
      <w:r w:rsidRPr="00C13E79">
        <w:rPr>
          <w:sz w:val="26"/>
          <w:szCs w:val="26"/>
          <w:lang w:val="en-IN" w:eastAsia="en-IN"/>
        </w:rPr>
        <w:t>Self-Registration: Register based on predefined positions.</w:t>
      </w:r>
    </w:p>
    <w:p w14:paraId="21EFAD0C" w14:textId="77777777" w:rsidR="00C13E79" w:rsidRPr="00C13E79" w:rsidRDefault="00C13E79" w:rsidP="00C13E79">
      <w:pPr>
        <w:widowControl/>
        <w:numPr>
          <w:ilvl w:val="0"/>
          <w:numId w:val="39"/>
        </w:numPr>
        <w:autoSpaceDE/>
        <w:autoSpaceDN/>
        <w:spacing w:before="100" w:beforeAutospacing="1" w:after="100" w:afterAutospacing="1"/>
        <w:rPr>
          <w:sz w:val="26"/>
          <w:szCs w:val="26"/>
          <w:lang w:val="en-IN" w:eastAsia="en-IN"/>
        </w:rPr>
      </w:pPr>
      <w:r w:rsidRPr="00C13E79">
        <w:rPr>
          <w:sz w:val="26"/>
          <w:szCs w:val="26"/>
          <w:lang w:val="en-IN" w:eastAsia="en-IN"/>
        </w:rPr>
        <w:t>Project Participation: View assigned projects and team details.</w:t>
      </w:r>
    </w:p>
    <w:p w14:paraId="02CE7B4E" w14:textId="77777777" w:rsidR="00C13E79" w:rsidRPr="00C13E79" w:rsidRDefault="00C13E79" w:rsidP="00C13E79">
      <w:pPr>
        <w:widowControl/>
        <w:numPr>
          <w:ilvl w:val="0"/>
          <w:numId w:val="39"/>
        </w:numPr>
        <w:autoSpaceDE/>
        <w:autoSpaceDN/>
        <w:spacing w:before="100" w:beforeAutospacing="1" w:after="100" w:afterAutospacing="1"/>
        <w:rPr>
          <w:sz w:val="26"/>
          <w:szCs w:val="26"/>
          <w:lang w:val="en-IN" w:eastAsia="en-IN"/>
        </w:rPr>
      </w:pPr>
      <w:r w:rsidRPr="00C13E79">
        <w:rPr>
          <w:sz w:val="26"/>
          <w:szCs w:val="26"/>
          <w:lang w:val="en-IN" w:eastAsia="en-IN"/>
        </w:rPr>
        <w:t>Attendance Tracking: Mark attendance and view own records.</w:t>
      </w:r>
    </w:p>
    <w:p w14:paraId="024252DE" w14:textId="77777777" w:rsidR="00C13E79" w:rsidRPr="00C13E79" w:rsidRDefault="00C13E79" w:rsidP="00C13E79">
      <w:pPr>
        <w:widowControl/>
        <w:autoSpaceDE/>
        <w:autoSpaceDN/>
        <w:spacing w:before="100" w:beforeAutospacing="1" w:after="100" w:afterAutospacing="1"/>
        <w:rPr>
          <w:b/>
          <w:bCs/>
          <w:sz w:val="26"/>
          <w:szCs w:val="26"/>
          <w:lang w:val="en-IN" w:eastAsia="en-IN"/>
        </w:rPr>
      </w:pPr>
      <w:r w:rsidRPr="00C13E79">
        <w:rPr>
          <w:b/>
          <w:bCs/>
          <w:sz w:val="26"/>
          <w:szCs w:val="26"/>
          <w:lang w:val="en-IN" w:eastAsia="en-IN"/>
        </w:rPr>
        <w:t>3.4 Advantages and Disadvantages</w:t>
      </w:r>
    </w:p>
    <w:p w14:paraId="4571B529" w14:textId="77777777" w:rsidR="00C13E79" w:rsidRPr="00C13E79" w:rsidRDefault="00C13E79" w:rsidP="00C13E79">
      <w:pPr>
        <w:widowControl/>
        <w:autoSpaceDE/>
        <w:autoSpaceDN/>
        <w:spacing w:before="100" w:beforeAutospacing="1" w:after="100" w:afterAutospacing="1"/>
        <w:rPr>
          <w:b/>
          <w:bCs/>
          <w:sz w:val="26"/>
          <w:szCs w:val="26"/>
          <w:lang w:val="en-IN" w:eastAsia="en-IN"/>
        </w:rPr>
      </w:pPr>
      <w:r w:rsidRPr="00C13E79">
        <w:rPr>
          <w:b/>
          <w:bCs/>
          <w:sz w:val="26"/>
          <w:szCs w:val="26"/>
          <w:lang w:val="en-IN" w:eastAsia="en-IN"/>
        </w:rPr>
        <w:t>3.4.1 Advantages</w:t>
      </w:r>
    </w:p>
    <w:p w14:paraId="363FCDAC" w14:textId="77777777" w:rsidR="00C13E79" w:rsidRPr="00C13E79" w:rsidRDefault="00C13E79" w:rsidP="00C13E79">
      <w:pPr>
        <w:widowControl/>
        <w:numPr>
          <w:ilvl w:val="0"/>
          <w:numId w:val="40"/>
        </w:numPr>
        <w:autoSpaceDE/>
        <w:autoSpaceDN/>
        <w:spacing w:before="100" w:beforeAutospacing="1" w:after="100" w:afterAutospacing="1"/>
        <w:rPr>
          <w:sz w:val="26"/>
          <w:szCs w:val="26"/>
          <w:lang w:val="en-IN" w:eastAsia="en-IN"/>
        </w:rPr>
      </w:pPr>
      <w:r w:rsidRPr="00C13E79">
        <w:rPr>
          <w:sz w:val="26"/>
          <w:szCs w:val="26"/>
          <w:lang w:val="en-IN" w:eastAsia="en-IN"/>
        </w:rPr>
        <w:t>Efficiency: Streamlines project management and team assignment processes.</w:t>
      </w:r>
    </w:p>
    <w:p w14:paraId="48C21FEB" w14:textId="77777777" w:rsidR="00C13E79" w:rsidRPr="00C13E79" w:rsidRDefault="00C13E79" w:rsidP="00C13E79">
      <w:pPr>
        <w:widowControl/>
        <w:numPr>
          <w:ilvl w:val="0"/>
          <w:numId w:val="40"/>
        </w:numPr>
        <w:autoSpaceDE/>
        <w:autoSpaceDN/>
        <w:spacing w:before="100" w:beforeAutospacing="1" w:after="100" w:afterAutospacing="1"/>
        <w:rPr>
          <w:sz w:val="26"/>
          <w:szCs w:val="26"/>
          <w:lang w:val="en-IN" w:eastAsia="en-IN"/>
        </w:rPr>
      </w:pPr>
      <w:r w:rsidRPr="00C13E79">
        <w:rPr>
          <w:sz w:val="26"/>
          <w:szCs w:val="26"/>
          <w:lang w:val="en-IN" w:eastAsia="en-IN"/>
        </w:rPr>
        <w:t>Transparency: Enhances visibility and accessibility of project and employee data.</w:t>
      </w:r>
    </w:p>
    <w:p w14:paraId="5A4F4B71" w14:textId="77777777" w:rsidR="00C13E79" w:rsidRPr="00C13E79" w:rsidRDefault="00C13E79" w:rsidP="00C13E79">
      <w:pPr>
        <w:widowControl/>
        <w:numPr>
          <w:ilvl w:val="0"/>
          <w:numId w:val="40"/>
        </w:numPr>
        <w:autoSpaceDE/>
        <w:autoSpaceDN/>
        <w:spacing w:before="100" w:beforeAutospacing="1" w:after="100" w:afterAutospacing="1"/>
        <w:rPr>
          <w:sz w:val="26"/>
          <w:szCs w:val="26"/>
          <w:lang w:val="en-IN" w:eastAsia="en-IN"/>
        </w:rPr>
      </w:pPr>
      <w:r w:rsidRPr="00C13E79">
        <w:rPr>
          <w:sz w:val="26"/>
          <w:szCs w:val="26"/>
          <w:lang w:val="en-IN" w:eastAsia="en-IN"/>
        </w:rPr>
        <w:t>Scalability: Supports growth and scalability of employee management operations.</w:t>
      </w:r>
    </w:p>
    <w:p w14:paraId="2F0E1C6C" w14:textId="77777777" w:rsidR="00C13E79" w:rsidRPr="00C13E79" w:rsidRDefault="00C13E79" w:rsidP="00C13E79">
      <w:pPr>
        <w:widowControl/>
        <w:autoSpaceDE/>
        <w:autoSpaceDN/>
        <w:spacing w:before="100" w:beforeAutospacing="1" w:after="100" w:afterAutospacing="1"/>
        <w:rPr>
          <w:b/>
          <w:bCs/>
          <w:sz w:val="26"/>
          <w:szCs w:val="26"/>
          <w:lang w:val="en-IN" w:eastAsia="en-IN"/>
        </w:rPr>
      </w:pPr>
      <w:r w:rsidRPr="00C13E79">
        <w:rPr>
          <w:b/>
          <w:bCs/>
          <w:sz w:val="26"/>
          <w:szCs w:val="26"/>
          <w:lang w:val="en-IN" w:eastAsia="en-IN"/>
        </w:rPr>
        <w:t>3.4.2 Disadvantages</w:t>
      </w:r>
    </w:p>
    <w:p w14:paraId="4B652410" w14:textId="77777777" w:rsidR="00C13E79" w:rsidRPr="00C13E79" w:rsidRDefault="00C13E79" w:rsidP="00C13E79">
      <w:pPr>
        <w:widowControl/>
        <w:numPr>
          <w:ilvl w:val="0"/>
          <w:numId w:val="41"/>
        </w:numPr>
        <w:autoSpaceDE/>
        <w:autoSpaceDN/>
        <w:spacing w:before="100" w:beforeAutospacing="1" w:after="100" w:afterAutospacing="1"/>
        <w:rPr>
          <w:sz w:val="26"/>
          <w:szCs w:val="26"/>
          <w:lang w:val="en-IN" w:eastAsia="en-IN"/>
        </w:rPr>
      </w:pPr>
      <w:r w:rsidRPr="00C13E79">
        <w:rPr>
          <w:b/>
          <w:bCs/>
          <w:sz w:val="26"/>
          <w:szCs w:val="26"/>
          <w:lang w:val="en-IN" w:eastAsia="en-IN"/>
        </w:rPr>
        <w:t>Dependency:</w:t>
      </w:r>
      <w:r w:rsidRPr="00C13E79">
        <w:rPr>
          <w:sz w:val="26"/>
          <w:szCs w:val="26"/>
          <w:lang w:val="en-IN" w:eastAsia="en-IN"/>
        </w:rPr>
        <w:t xml:space="preserve"> Relies on consistent network and server availability.</w:t>
      </w:r>
    </w:p>
    <w:p w14:paraId="022568EF" w14:textId="77777777" w:rsidR="00C13E79" w:rsidRPr="00C13E79" w:rsidRDefault="00C13E79" w:rsidP="00C13E79">
      <w:pPr>
        <w:widowControl/>
        <w:numPr>
          <w:ilvl w:val="0"/>
          <w:numId w:val="41"/>
        </w:numPr>
        <w:autoSpaceDE/>
        <w:autoSpaceDN/>
        <w:spacing w:before="100" w:beforeAutospacing="1" w:after="100" w:afterAutospacing="1"/>
        <w:rPr>
          <w:sz w:val="26"/>
          <w:szCs w:val="26"/>
          <w:lang w:val="en-IN" w:eastAsia="en-IN"/>
        </w:rPr>
      </w:pPr>
      <w:r w:rsidRPr="00C13E79">
        <w:rPr>
          <w:b/>
          <w:bCs/>
          <w:sz w:val="26"/>
          <w:szCs w:val="26"/>
          <w:lang w:val="en-IN" w:eastAsia="en-IN"/>
        </w:rPr>
        <w:t>Learning Curve:</w:t>
      </w:r>
      <w:r w:rsidRPr="00C13E79">
        <w:rPr>
          <w:sz w:val="26"/>
          <w:szCs w:val="26"/>
          <w:lang w:val="en-IN" w:eastAsia="en-IN"/>
        </w:rPr>
        <w:t xml:space="preserve"> Requires training for users unfamiliar with the EMS interface.</w:t>
      </w:r>
    </w:p>
    <w:p w14:paraId="70375A9C" w14:textId="77777777" w:rsidR="00C13E79" w:rsidRPr="00C13E79" w:rsidRDefault="00C13E79" w:rsidP="00C13E79">
      <w:pPr>
        <w:widowControl/>
        <w:autoSpaceDE/>
        <w:autoSpaceDN/>
        <w:spacing w:before="100" w:beforeAutospacing="1" w:after="100" w:afterAutospacing="1"/>
        <w:rPr>
          <w:b/>
          <w:bCs/>
          <w:sz w:val="26"/>
          <w:szCs w:val="26"/>
          <w:lang w:val="en-IN" w:eastAsia="en-IN"/>
        </w:rPr>
      </w:pPr>
      <w:r w:rsidRPr="00C13E79">
        <w:rPr>
          <w:b/>
          <w:bCs/>
          <w:sz w:val="26"/>
          <w:szCs w:val="26"/>
          <w:lang w:val="en-IN" w:eastAsia="en-IN"/>
        </w:rPr>
        <w:t>3.5 Applications</w:t>
      </w:r>
    </w:p>
    <w:p w14:paraId="169BFEF3" w14:textId="77777777" w:rsidR="00C13E79" w:rsidRPr="00C13E79" w:rsidRDefault="00C13E79" w:rsidP="00C13E79">
      <w:pPr>
        <w:widowControl/>
        <w:autoSpaceDE/>
        <w:autoSpaceDN/>
        <w:spacing w:before="100" w:beforeAutospacing="1" w:after="100" w:afterAutospacing="1"/>
        <w:rPr>
          <w:sz w:val="26"/>
          <w:szCs w:val="26"/>
          <w:lang w:val="en-IN" w:eastAsia="en-IN"/>
        </w:rPr>
      </w:pPr>
      <w:r w:rsidRPr="00C13E79">
        <w:rPr>
          <w:sz w:val="26"/>
          <w:szCs w:val="26"/>
          <w:lang w:val="en-IN" w:eastAsia="en-IN"/>
        </w:rPr>
        <w:t>The EMS finds applications in various organizational settings:</w:t>
      </w:r>
    </w:p>
    <w:p w14:paraId="79906673" w14:textId="77777777" w:rsidR="00C13E79" w:rsidRPr="00C13E79" w:rsidRDefault="00C13E79" w:rsidP="00C13E79">
      <w:pPr>
        <w:widowControl/>
        <w:numPr>
          <w:ilvl w:val="0"/>
          <w:numId w:val="42"/>
        </w:numPr>
        <w:autoSpaceDE/>
        <w:autoSpaceDN/>
        <w:spacing w:before="100" w:beforeAutospacing="1" w:after="100" w:afterAutospacing="1"/>
        <w:rPr>
          <w:sz w:val="26"/>
          <w:szCs w:val="26"/>
          <w:lang w:val="en-IN" w:eastAsia="en-IN"/>
        </w:rPr>
      </w:pPr>
      <w:r w:rsidRPr="00C13E79">
        <w:rPr>
          <w:b/>
          <w:bCs/>
          <w:sz w:val="26"/>
          <w:szCs w:val="26"/>
          <w:lang w:val="en-IN" w:eastAsia="en-IN"/>
        </w:rPr>
        <w:t>Corporate Environments:</w:t>
      </w:r>
      <w:r w:rsidRPr="00C13E79">
        <w:rPr>
          <w:sz w:val="26"/>
          <w:szCs w:val="26"/>
          <w:lang w:val="en-IN" w:eastAsia="en-IN"/>
        </w:rPr>
        <w:t xml:space="preserve"> Efficient management of employee resources and project allocations.</w:t>
      </w:r>
    </w:p>
    <w:p w14:paraId="33B73021" w14:textId="77777777" w:rsidR="00C13E79" w:rsidRPr="00C13E79" w:rsidRDefault="00C13E79" w:rsidP="00C13E79">
      <w:pPr>
        <w:widowControl/>
        <w:numPr>
          <w:ilvl w:val="0"/>
          <w:numId w:val="42"/>
        </w:numPr>
        <w:autoSpaceDE/>
        <w:autoSpaceDN/>
        <w:spacing w:before="100" w:beforeAutospacing="1" w:after="100" w:afterAutospacing="1"/>
        <w:rPr>
          <w:sz w:val="26"/>
          <w:szCs w:val="26"/>
          <w:lang w:val="en-IN" w:eastAsia="en-IN"/>
        </w:rPr>
      </w:pPr>
      <w:r w:rsidRPr="00C13E79">
        <w:rPr>
          <w:b/>
          <w:bCs/>
          <w:sz w:val="26"/>
          <w:szCs w:val="26"/>
          <w:lang w:val="en-IN" w:eastAsia="en-IN"/>
        </w:rPr>
        <w:t>Educational Institutions:</w:t>
      </w:r>
      <w:r w:rsidRPr="00C13E79">
        <w:rPr>
          <w:sz w:val="26"/>
          <w:szCs w:val="26"/>
          <w:lang w:val="en-IN" w:eastAsia="en-IN"/>
        </w:rPr>
        <w:t xml:space="preserve"> Facilitation of faculty and student management processes.</w:t>
      </w:r>
    </w:p>
    <w:p w14:paraId="15BE40A0" w14:textId="77777777" w:rsidR="00C13E79" w:rsidRPr="00C13E79" w:rsidRDefault="00C13E79" w:rsidP="00C13E79">
      <w:pPr>
        <w:widowControl/>
        <w:numPr>
          <w:ilvl w:val="0"/>
          <w:numId w:val="42"/>
        </w:numPr>
        <w:autoSpaceDE/>
        <w:autoSpaceDN/>
        <w:spacing w:before="100" w:beforeAutospacing="1" w:after="100" w:afterAutospacing="1"/>
        <w:rPr>
          <w:sz w:val="24"/>
          <w:szCs w:val="24"/>
          <w:lang w:val="en-IN" w:eastAsia="en-IN"/>
        </w:rPr>
      </w:pPr>
      <w:r w:rsidRPr="00C13E79">
        <w:rPr>
          <w:b/>
          <w:bCs/>
          <w:sz w:val="26"/>
          <w:szCs w:val="26"/>
          <w:lang w:val="en-IN" w:eastAsia="en-IN"/>
        </w:rPr>
        <w:t>Healthcare Facilities:</w:t>
      </w:r>
      <w:r w:rsidRPr="00C13E79">
        <w:rPr>
          <w:sz w:val="26"/>
          <w:szCs w:val="26"/>
          <w:lang w:val="en-IN" w:eastAsia="en-IN"/>
        </w:rPr>
        <w:t xml:space="preserve"> Coordination of staff assignments and patient care schedules</w:t>
      </w:r>
      <w:r w:rsidRPr="00C13E79">
        <w:rPr>
          <w:sz w:val="24"/>
          <w:szCs w:val="24"/>
          <w:lang w:val="en-IN" w:eastAsia="en-IN"/>
        </w:rPr>
        <w:t>.</w:t>
      </w:r>
    </w:p>
    <w:p w14:paraId="281073E4" w14:textId="5D888493" w:rsidR="00FA4261" w:rsidRDefault="00FA4261">
      <w:pPr>
        <w:pStyle w:val="NormalWeb"/>
      </w:pPr>
    </w:p>
    <w:p w14:paraId="514C7803" w14:textId="77777777" w:rsidR="00C13E79" w:rsidRDefault="00C13E79">
      <w:pPr>
        <w:pStyle w:val="NormalWeb"/>
      </w:pPr>
    </w:p>
    <w:p w14:paraId="12BBBAF4" w14:textId="77777777" w:rsidR="00FA4261" w:rsidRDefault="00FA4261">
      <w:pPr>
        <w:pStyle w:val="Heading3"/>
        <w:widowControl/>
        <w:jc w:val="both"/>
      </w:pPr>
    </w:p>
    <w:p w14:paraId="46FFE1F4" w14:textId="77777777" w:rsidR="00FA4261" w:rsidRDefault="00FA4261">
      <w:pPr>
        <w:pStyle w:val="Heading3"/>
        <w:widowControl/>
        <w:jc w:val="both"/>
      </w:pPr>
    </w:p>
    <w:p w14:paraId="618C3A23" w14:textId="77777777" w:rsidR="00FA4261" w:rsidRDefault="00FA4261">
      <w:pPr>
        <w:pStyle w:val="Heading3"/>
        <w:widowControl/>
        <w:jc w:val="both"/>
      </w:pPr>
    </w:p>
    <w:p w14:paraId="5B9F2B27" w14:textId="77777777" w:rsidR="00FA4261" w:rsidRDefault="00FA4261">
      <w:pPr>
        <w:pStyle w:val="Heading3"/>
        <w:widowControl/>
        <w:jc w:val="both"/>
      </w:pPr>
    </w:p>
    <w:p w14:paraId="04475A3A" w14:textId="77777777" w:rsidR="00FA4261" w:rsidRDefault="00FA4261">
      <w:pPr>
        <w:pStyle w:val="Heading3"/>
        <w:widowControl/>
        <w:jc w:val="both"/>
      </w:pPr>
    </w:p>
    <w:p w14:paraId="405D1B7E" w14:textId="77777777" w:rsidR="00FA4261" w:rsidRDefault="00FA4261">
      <w:pPr>
        <w:pStyle w:val="Heading3"/>
        <w:widowControl/>
        <w:jc w:val="both"/>
      </w:pPr>
    </w:p>
    <w:p w14:paraId="5FA4248D" w14:textId="77777777" w:rsidR="00C13E79" w:rsidRDefault="00C13E79">
      <w:pPr>
        <w:pStyle w:val="Heading3"/>
        <w:spacing w:before="60" w:line="420" w:lineRule="auto"/>
        <w:ind w:left="0" w:right="4221" w:firstLineChars="1350" w:firstLine="3795"/>
        <w:jc w:val="both"/>
      </w:pPr>
    </w:p>
    <w:p w14:paraId="24C462FC" w14:textId="77777777" w:rsidR="00C13E79" w:rsidRDefault="00C13E79">
      <w:pPr>
        <w:pStyle w:val="Heading3"/>
        <w:spacing w:before="60" w:line="420" w:lineRule="auto"/>
        <w:ind w:left="0" w:right="4221" w:firstLineChars="1350" w:firstLine="3795"/>
        <w:jc w:val="both"/>
      </w:pPr>
    </w:p>
    <w:p w14:paraId="3E02B92B" w14:textId="371B1369" w:rsidR="00FA4261" w:rsidRDefault="00000000">
      <w:pPr>
        <w:pStyle w:val="Heading3"/>
        <w:spacing w:before="60" w:line="420" w:lineRule="auto"/>
        <w:ind w:left="0" w:right="4221" w:firstLineChars="1350" w:firstLine="3795"/>
        <w:jc w:val="both"/>
        <w:rPr>
          <w:lang w:val="en-GB"/>
        </w:rPr>
      </w:pPr>
      <w:r>
        <w:rPr>
          <w:lang w:val="en-GB"/>
        </w:rPr>
        <w:t xml:space="preserve">CHAPTER 4   </w:t>
      </w:r>
    </w:p>
    <w:p w14:paraId="09867167" w14:textId="77777777" w:rsidR="00FA4261" w:rsidRDefault="00000000">
      <w:pPr>
        <w:pStyle w:val="Heading3"/>
        <w:spacing w:before="60" w:line="420" w:lineRule="auto"/>
        <w:ind w:left="0" w:right="4221" w:firstLineChars="150" w:firstLine="422"/>
        <w:jc w:val="both"/>
        <w:rPr>
          <w:lang w:val="en-GB"/>
        </w:rPr>
      </w:pPr>
      <w:r>
        <w:rPr>
          <w:lang w:val="en-GB"/>
        </w:rPr>
        <w:t xml:space="preserve">                                           IMPLEMENTATION</w:t>
      </w:r>
    </w:p>
    <w:p w14:paraId="2E076380" w14:textId="157987FD" w:rsidR="00FA4261" w:rsidRDefault="009F0E94" w:rsidP="00AA65A8">
      <w:pPr>
        <w:widowControl/>
        <w:autoSpaceDE/>
        <w:autoSpaceDN/>
        <w:spacing w:before="100" w:beforeAutospacing="1" w:after="100" w:afterAutospacing="1"/>
        <w:rPr>
          <w:sz w:val="24"/>
          <w:szCs w:val="24"/>
          <w:lang w:val="en-IN" w:eastAsia="en-IN"/>
        </w:rPr>
      </w:pPr>
      <w:r w:rsidRPr="009F0E94">
        <w:rPr>
          <w:sz w:val="24"/>
          <w:szCs w:val="24"/>
          <w:lang w:val="en-IN" w:eastAsia="en-IN"/>
        </w:rPr>
        <w:t>Implementing an advanced Employee Management System (EMS) involves leveraging various technologies and methodologies to manage employee data, streamline HR processes, and enhance overall efficiency. The following steps outline the implementation process:</w:t>
      </w:r>
    </w:p>
    <w:p w14:paraId="52000AC9" w14:textId="77777777" w:rsidR="00AA65A8" w:rsidRDefault="00AA65A8" w:rsidP="00AA65A8">
      <w:pPr>
        <w:rPr>
          <w:b/>
          <w:sz w:val="28"/>
          <w:szCs w:val="28"/>
          <w:lang w:val="en-GB" w:eastAsia="en-IN"/>
        </w:rPr>
      </w:pPr>
      <w:r>
        <w:rPr>
          <w:b/>
          <w:sz w:val="28"/>
          <w:szCs w:val="28"/>
        </w:rPr>
        <w:t xml:space="preserve">Main </w:t>
      </w:r>
      <w:proofErr w:type="gramStart"/>
      <w:r>
        <w:rPr>
          <w:b/>
          <w:sz w:val="28"/>
          <w:szCs w:val="28"/>
        </w:rPr>
        <w:t>components:-</w:t>
      </w:r>
      <w:proofErr w:type="gramEnd"/>
    </w:p>
    <w:p w14:paraId="66AA9EE7" w14:textId="77777777" w:rsidR="00AA65A8" w:rsidRDefault="00AA65A8" w:rsidP="00AA65A8">
      <w:pPr>
        <w:widowControl/>
        <w:numPr>
          <w:ilvl w:val="0"/>
          <w:numId w:val="43"/>
        </w:numPr>
        <w:autoSpaceDE/>
        <w:autoSpaceDN/>
        <w:spacing w:line="276" w:lineRule="auto"/>
        <w:rPr>
          <w:sz w:val="24"/>
          <w:szCs w:val="24"/>
        </w:rPr>
      </w:pPr>
      <w:r>
        <w:rPr>
          <w:sz w:val="24"/>
          <w:szCs w:val="24"/>
        </w:rPr>
        <w:t xml:space="preserve">There are mainly 2 components running </w:t>
      </w:r>
    </w:p>
    <w:p w14:paraId="4D8C7384" w14:textId="532EE544" w:rsidR="00AA65A8" w:rsidRDefault="00AA65A8" w:rsidP="002B0E9D">
      <w:pPr>
        <w:widowControl/>
        <w:numPr>
          <w:ilvl w:val="0"/>
          <w:numId w:val="43"/>
        </w:numPr>
        <w:autoSpaceDE/>
        <w:autoSpaceDN/>
        <w:spacing w:before="100" w:beforeAutospacing="1" w:after="100" w:afterAutospacing="1" w:line="276" w:lineRule="auto"/>
      </w:pPr>
      <w:r w:rsidRPr="00AA65A8">
        <w:rPr>
          <w:sz w:val="24"/>
          <w:szCs w:val="24"/>
        </w:rPr>
        <w:t xml:space="preserve">Frontend is running at port 3000 and backend is running at port </w:t>
      </w:r>
      <w:r>
        <w:rPr>
          <w:sz w:val="24"/>
          <w:szCs w:val="24"/>
        </w:rPr>
        <w:t>8000</w:t>
      </w:r>
    </w:p>
    <w:p w14:paraId="6C80F525" w14:textId="12F051E1" w:rsidR="00FA4261" w:rsidRPr="009F0E94" w:rsidRDefault="009F0E94">
      <w:pPr>
        <w:pStyle w:val="ListParagraph"/>
        <w:numPr>
          <w:ilvl w:val="1"/>
          <w:numId w:val="17"/>
        </w:numPr>
        <w:tabs>
          <w:tab w:val="left" w:pos="611"/>
        </w:tabs>
        <w:ind w:left="671" w:hanging="451"/>
        <w:rPr>
          <w:sz w:val="28"/>
          <w:szCs w:val="28"/>
        </w:rPr>
      </w:pPr>
      <w:r>
        <w:rPr>
          <w:b/>
          <w:sz w:val="28"/>
          <w:szCs w:val="28"/>
        </w:rPr>
        <w:t>Frontend</w:t>
      </w:r>
    </w:p>
    <w:p w14:paraId="1C58793A" w14:textId="6AE29857" w:rsidR="009F0E94" w:rsidRPr="003B4F44" w:rsidRDefault="009F0E94" w:rsidP="009F0E94">
      <w:pPr>
        <w:pStyle w:val="ListParagraph"/>
        <w:numPr>
          <w:ilvl w:val="0"/>
          <w:numId w:val="33"/>
        </w:numPr>
        <w:tabs>
          <w:tab w:val="left" w:pos="611"/>
        </w:tabs>
        <w:rPr>
          <w:sz w:val="24"/>
          <w:szCs w:val="24"/>
        </w:rPr>
      </w:pPr>
      <w:r w:rsidRPr="003B4F44">
        <w:rPr>
          <w:sz w:val="24"/>
          <w:szCs w:val="24"/>
        </w:rPr>
        <w:t>Create react app with running the below command</w:t>
      </w:r>
    </w:p>
    <w:p w14:paraId="5B8BBEF7" w14:textId="77777777" w:rsidR="009F0E94" w:rsidRPr="003B4F44" w:rsidRDefault="009F0E94" w:rsidP="009F0E94">
      <w:pPr>
        <w:pStyle w:val="ListParagraph"/>
        <w:numPr>
          <w:ilvl w:val="0"/>
          <w:numId w:val="33"/>
        </w:numPr>
        <w:tabs>
          <w:tab w:val="left" w:pos="611"/>
        </w:tabs>
        <w:rPr>
          <w:sz w:val="24"/>
          <w:szCs w:val="24"/>
        </w:rPr>
      </w:pPr>
      <w:r w:rsidRPr="003B4F44">
        <w:rPr>
          <w:sz w:val="24"/>
          <w:szCs w:val="24"/>
        </w:rPr>
        <w:t>$</w:t>
      </w:r>
      <w:proofErr w:type="spellStart"/>
      <w:r w:rsidRPr="003B4F44">
        <w:rPr>
          <w:sz w:val="24"/>
          <w:szCs w:val="24"/>
        </w:rPr>
        <w:t>npx</w:t>
      </w:r>
      <w:proofErr w:type="spellEnd"/>
      <w:r w:rsidRPr="003B4F44">
        <w:rPr>
          <w:sz w:val="24"/>
          <w:szCs w:val="24"/>
        </w:rPr>
        <w:t xml:space="preserve"> create-react-app frontend</w:t>
      </w:r>
    </w:p>
    <w:p w14:paraId="67CE6FEF" w14:textId="77777777" w:rsidR="009F0E94" w:rsidRPr="003B4F44" w:rsidRDefault="009F0E94" w:rsidP="009F0E94">
      <w:pPr>
        <w:pStyle w:val="ListParagraph"/>
        <w:numPr>
          <w:ilvl w:val="0"/>
          <w:numId w:val="33"/>
        </w:numPr>
        <w:tabs>
          <w:tab w:val="left" w:pos="611"/>
        </w:tabs>
        <w:rPr>
          <w:sz w:val="24"/>
          <w:szCs w:val="24"/>
        </w:rPr>
      </w:pPr>
      <w:r w:rsidRPr="003B4F44">
        <w:rPr>
          <w:sz w:val="24"/>
          <w:szCs w:val="24"/>
        </w:rPr>
        <w:t>Then start the implementing the components required for project</w:t>
      </w:r>
    </w:p>
    <w:p w14:paraId="6BD119B5" w14:textId="4D285554" w:rsidR="009F0E94" w:rsidRPr="003B4F44" w:rsidRDefault="00AA65A8" w:rsidP="00AA65A8">
      <w:pPr>
        <w:pStyle w:val="ListParagraph"/>
        <w:numPr>
          <w:ilvl w:val="0"/>
          <w:numId w:val="33"/>
        </w:numPr>
        <w:tabs>
          <w:tab w:val="left" w:pos="611"/>
        </w:tabs>
        <w:rPr>
          <w:sz w:val="24"/>
          <w:szCs w:val="24"/>
        </w:rPr>
      </w:pPr>
      <w:r w:rsidRPr="003B4F44">
        <w:rPr>
          <w:sz w:val="24"/>
          <w:szCs w:val="24"/>
        </w:rPr>
        <w:t xml:space="preserve">Implement the components </w:t>
      </w:r>
      <w:proofErr w:type="spellStart"/>
      <w:r w:rsidRPr="003B4F44">
        <w:rPr>
          <w:sz w:val="24"/>
          <w:szCs w:val="24"/>
        </w:rPr>
        <w:t>EmployeeForm</w:t>
      </w:r>
      <w:proofErr w:type="spellEnd"/>
      <w:r w:rsidRPr="003B4F44">
        <w:rPr>
          <w:sz w:val="24"/>
          <w:szCs w:val="24"/>
        </w:rPr>
        <w:t xml:space="preserve">, </w:t>
      </w:r>
      <w:proofErr w:type="spellStart"/>
      <w:r w:rsidRPr="003B4F44">
        <w:rPr>
          <w:sz w:val="24"/>
          <w:szCs w:val="24"/>
        </w:rPr>
        <w:t>EmployeeList</w:t>
      </w:r>
      <w:proofErr w:type="spellEnd"/>
      <w:r w:rsidRPr="003B4F44">
        <w:rPr>
          <w:sz w:val="24"/>
          <w:szCs w:val="24"/>
        </w:rPr>
        <w:t xml:space="preserve">, </w:t>
      </w:r>
      <w:proofErr w:type="spellStart"/>
      <w:r w:rsidRPr="003B4F44">
        <w:rPr>
          <w:sz w:val="24"/>
          <w:szCs w:val="24"/>
        </w:rPr>
        <w:t>TaskForm</w:t>
      </w:r>
      <w:proofErr w:type="spellEnd"/>
      <w:r w:rsidRPr="003B4F44">
        <w:rPr>
          <w:sz w:val="24"/>
          <w:szCs w:val="24"/>
        </w:rPr>
        <w:t xml:space="preserve">, </w:t>
      </w:r>
      <w:proofErr w:type="spellStart"/>
      <w:r w:rsidRPr="003B4F44">
        <w:rPr>
          <w:sz w:val="24"/>
          <w:szCs w:val="24"/>
        </w:rPr>
        <w:t>TaskList</w:t>
      </w:r>
      <w:proofErr w:type="spellEnd"/>
      <w:r w:rsidRPr="003B4F44">
        <w:rPr>
          <w:sz w:val="24"/>
          <w:szCs w:val="24"/>
        </w:rPr>
        <w:t>, Login</w:t>
      </w:r>
      <w:r w:rsidR="009F0E94" w:rsidRPr="003B4F44">
        <w:rPr>
          <w:sz w:val="24"/>
          <w:szCs w:val="24"/>
        </w:rPr>
        <w:t xml:space="preserve"> </w:t>
      </w:r>
    </w:p>
    <w:p w14:paraId="011BE4EC" w14:textId="77777777" w:rsidR="00AA65A8" w:rsidRPr="00AA65A8" w:rsidRDefault="00AA65A8" w:rsidP="00AA65A8">
      <w:pPr>
        <w:tabs>
          <w:tab w:val="left" w:pos="611"/>
        </w:tabs>
        <w:ind w:left="360"/>
        <w:rPr>
          <w:sz w:val="28"/>
          <w:szCs w:val="28"/>
        </w:rPr>
      </w:pPr>
    </w:p>
    <w:p w14:paraId="63210233" w14:textId="39B1881F" w:rsidR="00FA4261" w:rsidRDefault="00AA65A8" w:rsidP="00AA65A8">
      <w:pPr>
        <w:pStyle w:val="BodyText"/>
        <w:numPr>
          <w:ilvl w:val="1"/>
          <w:numId w:val="17"/>
        </w:numPr>
        <w:rPr>
          <w:b/>
          <w:bCs/>
          <w:lang w:val="en-GB"/>
        </w:rPr>
      </w:pPr>
      <w:r>
        <w:rPr>
          <w:b/>
          <w:bCs/>
          <w:lang w:val="en-GB"/>
        </w:rPr>
        <w:t>Backend</w:t>
      </w:r>
    </w:p>
    <w:p w14:paraId="045E5478" w14:textId="209CC520" w:rsidR="00FA4261" w:rsidRPr="00AA65A8" w:rsidRDefault="00AA65A8" w:rsidP="00AA65A8">
      <w:pPr>
        <w:pStyle w:val="BodyText"/>
        <w:numPr>
          <w:ilvl w:val="0"/>
          <w:numId w:val="45"/>
        </w:numPr>
        <w:rPr>
          <w:sz w:val="24"/>
          <w:szCs w:val="24"/>
          <w:lang w:val="en-GB"/>
        </w:rPr>
      </w:pPr>
      <w:r w:rsidRPr="00AA65A8">
        <w:rPr>
          <w:sz w:val="24"/>
          <w:szCs w:val="24"/>
          <w:lang w:val="en-GB"/>
        </w:rPr>
        <w:t>Create a maven project for backend</w:t>
      </w:r>
    </w:p>
    <w:p w14:paraId="6111D5F9" w14:textId="46369BCA" w:rsidR="00AA65A8" w:rsidRPr="003B4F44" w:rsidRDefault="003B4F44" w:rsidP="00AA65A8">
      <w:pPr>
        <w:pStyle w:val="BodyText"/>
        <w:numPr>
          <w:ilvl w:val="0"/>
          <w:numId w:val="45"/>
        </w:numPr>
        <w:rPr>
          <w:b/>
          <w:bCs/>
          <w:sz w:val="30"/>
          <w:lang w:val="en-GB"/>
        </w:rPr>
      </w:pPr>
      <w:r>
        <w:rPr>
          <w:sz w:val="24"/>
          <w:szCs w:val="24"/>
          <w:lang w:val="en-GB"/>
        </w:rPr>
        <w:t>Define the dependencies use are using in this project in pom.xml</w:t>
      </w:r>
    </w:p>
    <w:p w14:paraId="74528447" w14:textId="5BE1BE7E" w:rsidR="003B4F44" w:rsidRDefault="003B4F44" w:rsidP="003B4F44">
      <w:pPr>
        <w:pStyle w:val="BodyText"/>
        <w:rPr>
          <w:b/>
          <w:bCs/>
          <w:sz w:val="30"/>
          <w:lang w:val="en-GB"/>
        </w:rPr>
      </w:pPr>
      <w:r w:rsidRPr="003B4F44">
        <w:rPr>
          <w:b/>
          <w:bCs/>
          <w:sz w:val="30"/>
          <w:lang w:val="en-GB"/>
        </w:rPr>
        <w:lastRenderedPageBreak/>
        <w:drawing>
          <wp:inline distT="0" distB="0" distL="0" distR="0" wp14:anchorId="7E55D7CA" wp14:editId="3E444F6D">
            <wp:extent cx="6039693" cy="7906853"/>
            <wp:effectExtent l="0" t="0" r="0" b="0"/>
            <wp:docPr id="12196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5239" name=""/>
                    <pic:cNvPicPr/>
                  </pic:nvPicPr>
                  <pic:blipFill>
                    <a:blip r:embed="rId22"/>
                    <a:stretch>
                      <a:fillRect/>
                    </a:stretch>
                  </pic:blipFill>
                  <pic:spPr>
                    <a:xfrm>
                      <a:off x="0" y="0"/>
                      <a:ext cx="6039693" cy="7906853"/>
                    </a:xfrm>
                    <a:prstGeom prst="rect">
                      <a:avLst/>
                    </a:prstGeom>
                  </pic:spPr>
                </pic:pic>
              </a:graphicData>
            </a:graphic>
          </wp:inline>
        </w:drawing>
      </w:r>
    </w:p>
    <w:p w14:paraId="31DB2F53" w14:textId="05E363E2" w:rsidR="00FA4261" w:rsidRDefault="00000000">
      <w:pPr>
        <w:pStyle w:val="BodyText"/>
        <w:ind w:firstLineChars="50" w:firstLine="151"/>
        <w:rPr>
          <w:noProof/>
        </w:rPr>
      </w:pPr>
      <w:r>
        <w:rPr>
          <w:b/>
          <w:bCs/>
          <w:sz w:val="30"/>
          <w:lang w:val="en-GB"/>
        </w:rPr>
        <w:t xml:space="preserve">      </w:t>
      </w:r>
    </w:p>
    <w:p w14:paraId="16AE855A" w14:textId="77777777" w:rsidR="003B4F44" w:rsidRDefault="003B4F44" w:rsidP="00414576">
      <w:pPr>
        <w:pStyle w:val="BodyText"/>
        <w:numPr>
          <w:ilvl w:val="0"/>
          <w:numId w:val="46"/>
        </w:numPr>
        <w:ind w:left="500"/>
      </w:pPr>
      <w:r>
        <w:lastRenderedPageBreak/>
        <w:t xml:space="preserve">Configure the backend details in </w:t>
      </w:r>
      <w:proofErr w:type="spellStart"/>
      <w:proofErr w:type="gramStart"/>
      <w:r>
        <w:t>application.properties</w:t>
      </w:r>
      <w:proofErr w:type="spellEnd"/>
      <w:proofErr w:type="gramEnd"/>
    </w:p>
    <w:p w14:paraId="4A61C13A" w14:textId="77777777" w:rsidR="003B4F44" w:rsidRDefault="003B4F44" w:rsidP="003B4F44">
      <w:pPr>
        <w:pStyle w:val="BodyText"/>
        <w:ind w:left="500"/>
      </w:pPr>
    </w:p>
    <w:p w14:paraId="35A14893" w14:textId="0D63D7FD" w:rsidR="003B4F44" w:rsidRDefault="003B4F44" w:rsidP="003B4F44">
      <w:pPr>
        <w:pStyle w:val="BodyText"/>
      </w:pPr>
      <w:r w:rsidRPr="003B4F44">
        <w:drawing>
          <wp:inline distT="0" distB="0" distL="0" distR="0" wp14:anchorId="4107954B" wp14:editId="21438DC4">
            <wp:extent cx="6591300" cy="3248660"/>
            <wp:effectExtent l="0" t="0" r="0" b="8890"/>
            <wp:docPr id="182835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53672" name=""/>
                    <pic:cNvPicPr/>
                  </pic:nvPicPr>
                  <pic:blipFill>
                    <a:blip r:embed="rId23"/>
                    <a:stretch>
                      <a:fillRect/>
                    </a:stretch>
                  </pic:blipFill>
                  <pic:spPr>
                    <a:xfrm>
                      <a:off x="0" y="0"/>
                      <a:ext cx="6591300" cy="3248660"/>
                    </a:xfrm>
                    <a:prstGeom prst="rect">
                      <a:avLst/>
                    </a:prstGeom>
                  </pic:spPr>
                </pic:pic>
              </a:graphicData>
            </a:graphic>
          </wp:inline>
        </w:drawing>
      </w:r>
    </w:p>
    <w:p w14:paraId="370138B4" w14:textId="77777777" w:rsidR="003B4F44" w:rsidRDefault="003B4F44" w:rsidP="003B4F44">
      <w:pPr>
        <w:pStyle w:val="BodyText"/>
      </w:pPr>
    </w:p>
    <w:p w14:paraId="4EB2A58E" w14:textId="77852265" w:rsidR="003B4F44" w:rsidRDefault="003B4F44" w:rsidP="003B4F44">
      <w:pPr>
        <w:pStyle w:val="BodyText"/>
        <w:numPr>
          <w:ilvl w:val="0"/>
          <w:numId w:val="46"/>
        </w:numPr>
      </w:pPr>
      <w:r>
        <w:t xml:space="preserve">Define the </w:t>
      </w:r>
      <w:proofErr w:type="spellStart"/>
      <w:r>
        <w:t>api</w:t>
      </w:r>
      <w:proofErr w:type="spellEnd"/>
      <w:r>
        <w:t xml:space="preserve"> calls</w:t>
      </w:r>
    </w:p>
    <w:p w14:paraId="7DA6D23D" w14:textId="381013BA" w:rsidR="003B4F44" w:rsidRDefault="003B4F44" w:rsidP="003B4F44">
      <w:pPr>
        <w:pStyle w:val="BodyText"/>
        <w:numPr>
          <w:ilvl w:val="0"/>
          <w:numId w:val="46"/>
        </w:numPr>
      </w:pPr>
      <w:r>
        <w:t xml:space="preserve">And check in postman whether </w:t>
      </w:r>
      <w:proofErr w:type="spellStart"/>
      <w:r>
        <w:t>api</w:t>
      </w:r>
      <w:proofErr w:type="spellEnd"/>
      <w:r>
        <w:t xml:space="preserve"> calls are getting correct or not</w:t>
      </w:r>
    </w:p>
    <w:p w14:paraId="7F43198B" w14:textId="18CBBD39" w:rsidR="003B4F44" w:rsidRDefault="003B4F44" w:rsidP="003B4F44">
      <w:pPr>
        <w:pStyle w:val="BodyText"/>
      </w:pPr>
      <w:r w:rsidRPr="003B4F44">
        <w:lastRenderedPageBreak/>
        <w:drawing>
          <wp:inline distT="0" distB="0" distL="0" distR="0" wp14:anchorId="5B26FA70" wp14:editId="56E9374C">
            <wp:extent cx="6591300" cy="7303135"/>
            <wp:effectExtent l="0" t="0" r="0" b="0"/>
            <wp:docPr id="32803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037273" name=""/>
                    <pic:cNvPicPr/>
                  </pic:nvPicPr>
                  <pic:blipFill>
                    <a:blip r:embed="rId24"/>
                    <a:stretch>
                      <a:fillRect/>
                    </a:stretch>
                  </pic:blipFill>
                  <pic:spPr>
                    <a:xfrm>
                      <a:off x="0" y="0"/>
                      <a:ext cx="6591300" cy="7303135"/>
                    </a:xfrm>
                    <a:prstGeom prst="rect">
                      <a:avLst/>
                    </a:prstGeom>
                  </pic:spPr>
                </pic:pic>
              </a:graphicData>
            </a:graphic>
          </wp:inline>
        </w:drawing>
      </w:r>
    </w:p>
    <w:p w14:paraId="236EEB7C" w14:textId="07770FD3" w:rsidR="003B4F44" w:rsidRDefault="003B4F44" w:rsidP="003B4F44">
      <w:pPr>
        <w:pStyle w:val="BodyText"/>
      </w:pPr>
      <w:r w:rsidRPr="003B4F44">
        <w:lastRenderedPageBreak/>
        <w:drawing>
          <wp:inline distT="0" distB="0" distL="0" distR="0" wp14:anchorId="7319A3B4" wp14:editId="01C32963">
            <wp:extent cx="6591300" cy="4220210"/>
            <wp:effectExtent l="0" t="0" r="0" b="8890"/>
            <wp:docPr id="122828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5322" name=""/>
                    <pic:cNvPicPr/>
                  </pic:nvPicPr>
                  <pic:blipFill>
                    <a:blip r:embed="rId25"/>
                    <a:stretch>
                      <a:fillRect/>
                    </a:stretch>
                  </pic:blipFill>
                  <pic:spPr>
                    <a:xfrm>
                      <a:off x="0" y="0"/>
                      <a:ext cx="6591300" cy="4220210"/>
                    </a:xfrm>
                    <a:prstGeom prst="rect">
                      <a:avLst/>
                    </a:prstGeom>
                  </pic:spPr>
                </pic:pic>
              </a:graphicData>
            </a:graphic>
          </wp:inline>
        </w:drawing>
      </w:r>
    </w:p>
    <w:p w14:paraId="220F43C4" w14:textId="0A2D91AC" w:rsidR="003B4F44" w:rsidRDefault="003B4F44" w:rsidP="003B4F44">
      <w:pPr>
        <w:pStyle w:val="BodyText"/>
      </w:pPr>
    </w:p>
    <w:p w14:paraId="40B351AD" w14:textId="11A5291B" w:rsidR="00FA4261" w:rsidRDefault="00FA4261" w:rsidP="003B4F44">
      <w:pPr>
        <w:pStyle w:val="BodyText"/>
      </w:pPr>
    </w:p>
    <w:p w14:paraId="3A514179" w14:textId="6071851C" w:rsidR="00FA4261" w:rsidRDefault="00000000">
      <w:pPr>
        <w:pStyle w:val="BodyText"/>
        <w:ind w:firstLineChars="50" w:firstLine="140"/>
        <w:rPr>
          <w:lang w:val="en-GB"/>
        </w:rPr>
      </w:pPr>
      <w:r>
        <w:rPr>
          <w:lang w:val="en-GB"/>
        </w:rPr>
        <w:t xml:space="preserve">4.3. </w:t>
      </w:r>
      <w:r w:rsidR="003B4F44">
        <w:rPr>
          <w:b/>
          <w:bCs/>
          <w:lang w:val="en-GB"/>
        </w:rPr>
        <w:t>Execution</w:t>
      </w:r>
    </w:p>
    <w:p w14:paraId="426F9955" w14:textId="354DE8E3" w:rsidR="00550D51" w:rsidRPr="00550D51" w:rsidRDefault="00550D51" w:rsidP="00550D51">
      <w:pPr>
        <w:pStyle w:val="BodyText"/>
        <w:numPr>
          <w:ilvl w:val="0"/>
          <w:numId w:val="48"/>
        </w:numPr>
        <w:rPr>
          <w:sz w:val="30"/>
        </w:rPr>
      </w:pPr>
      <w:r>
        <w:rPr>
          <w:sz w:val="30"/>
        </w:rPr>
        <w:t>Login page</w:t>
      </w:r>
    </w:p>
    <w:p w14:paraId="456AA1D0" w14:textId="77777777" w:rsidR="00550D51" w:rsidRDefault="00550D51" w:rsidP="00550D51">
      <w:pPr>
        <w:pStyle w:val="BodyText"/>
        <w:rPr>
          <w:sz w:val="30"/>
          <w:lang w:val="en-GB"/>
        </w:rPr>
      </w:pPr>
    </w:p>
    <w:p w14:paraId="5C08B41B" w14:textId="77777777" w:rsidR="00550D51" w:rsidRDefault="00550D51" w:rsidP="00550D51">
      <w:pPr>
        <w:pStyle w:val="BodyText"/>
        <w:rPr>
          <w:sz w:val="30"/>
          <w:lang w:val="en-GB"/>
        </w:rPr>
      </w:pPr>
    </w:p>
    <w:p w14:paraId="6F142A8F" w14:textId="77777777" w:rsidR="00550D51" w:rsidRDefault="00550D51" w:rsidP="00550D51">
      <w:pPr>
        <w:pStyle w:val="BodyText"/>
        <w:rPr>
          <w:sz w:val="30"/>
          <w:lang w:val="en-GB"/>
        </w:rPr>
      </w:pPr>
    </w:p>
    <w:p w14:paraId="42C35406" w14:textId="77777777" w:rsidR="00550D51" w:rsidRDefault="00550D51" w:rsidP="00550D51">
      <w:pPr>
        <w:pStyle w:val="BodyText"/>
      </w:pPr>
      <w:r w:rsidRPr="00550D51">
        <w:rPr>
          <w:sz w:val="30"/>
          <w:lang w:val="en-GB"/>
        </w:rPr>
        <w:lastRenderedPageBreak/>
        <w:drawing>
          <wp:anchor distT="0" distB="0" distL="114300" distR="114300" simplePos="0" relativeHeight="251660800" behindDoc="0" locked="0" layoutInCell="1" allowOverlap="1" wp14:anchorId="224ECFC7" wp14:editId="02B6E61C">
            <wp:simplePos x="815340" y="1158240"/>
            <wp:positionH relativeFrom="column">
              <wp:align>left</wp:align>
            </wp:positionH>
            <wp:positionV relativeFrom="paragraph">
              <wp:align>top</wp:align>
            </wp:positionV>
            <wp:extent cx="6591300" cy="3605530"/>
            <wp:effectExtent l="0" t="0" r="0" b="0"/>
            <wp:wrapSquare wrapText="bothSides"/>
            <wp:docPr id="31542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2793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591300" cy="3605530"/>
                    </a:xfrm>
                    <a:prstGeom prst="rect">
                      <a:avLst/>
                    </a:prstGeom>
                  </pic:spPr>
                </pic:pic>
              </a:graphicData>
            </a:graphic>
          </wp:anchor>
        </w:drawing>
      </w:r>
      <w:r>
        <w:rPr>
          <w:sz w:val="30"/>
          <w:lang w:val="en-GB"/>
        </w:rPr>
        <w:br w:type="textWrapping" w:clear="all"/>
      </w:r>
    </w:p>
    <w:p w14:paraId="230E6359" w14:textId="0A99A108" w:rsidR="00FA4261" w:rsidRPr="00550D51" w:rsidRDefault="00550D51" w:rsidP="00550D51">
      <w:pPr>
        <w:pStyle w:val="BodyText"/>
        <w:numPr>
          <w:ilvl w:val="0"/>
          <w:numId w:val="48"/>
        </w:numPr>
        <w:rPr>
          <w:sz w:val="30"/>
          <w:lang w:val="en-GB"/>
        </w:rPr>
      </w:pPr>
      <w:r>
        <w:t>Register when new employee is hiring</w:t>
      </w:r>
    </w:p>
    <w:p w14:paraId="67C6E2ED" w14:textId="77777777" w:rsidR="00550D51" w:rsidRDefault="00550D51" w:rsidP="00550D51">
      <w:pPr>
        <w:pStyle w:val="BodyText"/>
        <w:rPr>
          <w:sz w:val="30"/>
          <w:lang w:val="en-GB"/>
        </w:rPr>
      </w:pPr>
    </w:p>
    <w:p w14:paraId="4F9D8E0D" w14:textId="5E43BD6D" w:rsidR="00550D51" w:rsidRDefault="00550D51" w:rsidP="00550D51">
      <w:pPr>
        <w:pStyle w:val="BodyText"/>
      </w:pPr>
      <w:r w:rsidRPr="00550D51">
        <w:drawing>
          <wp:inline distT="0" distB="0" distL="0" distR="0" wp14:anchorId="1347F01F" wp14:editId="70BEEBB7">
            <wp:extent cx="6591300" cy="2914015"/>
            <wp:effectExtent l="0" t="0" r="0" b="635"/>
            <wp:docPr id="154241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418729" name=""/>
                    <pic:cNvPicPr/>
                  </pic:nvPicPr>
                  <pic:blipFill>
                    <a:blip r:embed="rId27"/>
                    <a:stretch>
                      <a:fillRect/>
                    </a:stretch>
                  </pic:blipFill>
                  <pic:spPr>
                    <a:xfrm>
                      <a:off x="0" y="0"/>
                      <a:ext cx="6591300" cy="2914015"/>
                    </a:xfrm>
                    <a:prstGeom prst="rect">
                      <a:avLst/>
                    </a:prstGeom>
                  </pic:spPr>
                </pic:pic>
              </a:graphicData>
            </a:graphic>
          </wp:inline>
        </w:drawing>
      </w:r>
    </w:p>
    <w:p w14:paraId="18D11582" w14:textId="4EDD57B0" w:rsidR="00550D51" w:rsidRDefault="00550D51" w:rsidP="00550D51">
      <w:pPr>
        <w:pStyle w:val="BodyText"/>
        <w:numPr>
          <w:ilvl w:val="0"/>
          <w:numId w:val="48"/>
        </w:numPr>
      </w:pPr>
      <w:r>
        <w:t xml:space="preserve">When manager add an employee with name and </w:t>
      </w:r>
      <w:proofErr w:type="spellStart"/>
      <w:r>
        <w:t>postion</w:t>
      </w:r>
      <w:proofErr w:type="spellEnd"/>
    </w:p>
    <w:p w14:paraId="0ADE9135" w14:textId="3A09A6B0" w:rsidR="00550D51" w:rsidRDefault="00550D51" w:rsidP="00550D51">
      <w:pPr>
        <w:pStyle w:val="BodyText"/>
      </w:pPr>
      <w:r w:rsidRPr="00550D51">
        <w:lastRenderedPageBreak/>
        <w:drawing>
          <wp:inline distT="0" distB="0" distL="0" distR="0" wp14:anchorId="1F4C90B2" wp14:editId="11945614">
            <wp:extent cx="6591300" cy="3744595"/>
            <wp:effectExtent l="0" t="0" r="0" b="8255"/>
            <wp:docPr id="98511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1136" name=""/>
                    <pic:cNvPicPr/>
                  </pic:nvPicPr>
                  <pic:blipFill>
                    <a:blip r:embed="rId28"/>
                    <a:stretch>
                      <a:fillRect/>
                    </a:stretch>
                  </pic:blipFill>
                  <pic:spPr>
                    <a:xfrm>
                      <a:off x="0" y="0"/>
                      <a:ext cx="6591300" cy="3744595"/>
                    </a:xfrm>
                    <a:prstGeom prst="rect">
                      <a:avLst/>
                    </a:prstGeom>
                  </pic:spPr>
                </pic:pic>
              </a:graphicData>
            </a:graphic>
          </wp:inline>
        </w:drawing>
      </w:r>
    </w:p>
    <w:p w14:paraId="62C9523A" w14:textId="5863B879" w:rsidR="00C83134" w:rsidRDefault="00C83134" w:rsidP="00C83134">
      <w:pPr>
        <w:pStyle w:val="BodyText"/>
        <w:numPr>
          <w:ilvl w:val="0"/>
          <w:numId w:val="48"/>
        </w:numPr>
      </w:pPr>
      <w:r>
        <w:t>Adding task for the employee</w:t>
      </w:r>
    </w:p>
    <w:p w14:paraId="33B9050F" w14:textId="77777777" w:rsidR="00C83134" w:rsidRDefault="00C83134" w:rsidP="00C83134">
      <w:pPr>
        <w:pStyle w:val="BodyText"/>
        <w:ind w:left="360"/>
      </w:pPr>
    </w:p>
    <w:p w14:paraId="5D983659" w14:textId="3CA839F9" w:rsidR="00C83134" w:rsidRDefault="00C83134" w:rsidP="00C83134">
      <w:pPr>
        <w:pStyle w:val="BodyText"/>
      </w:pPr>
      <w:r w:rsidRPr="00C83134">
        <w:drawing>
          <wp:inline distT="0" distB="0" distL="0" distR="0" wp14:anchorId="1CC4D6C2" wp14:editId="0EC647AF">
            <wp:extent cx="6591300" cy="3720465"/>
            <wp:effectExtent l="0" t="0" r="0" b="0"/>
            <wp:docPr id="217963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63697" name=""/>
                    <pic:cNvPicPr/>
                  </pic:nvPicPr>
                  <pic:blipFill>
                    <a:blip r:embed="rId29"/>
                    <a:stretch>
                      <a:fillRect/>
                    </a:stretch>
                  </pic:blipFill>
                  <pic:spPr>
                    <a:xfrm>
                      <a:off x="0" y="0"/>
                      <a:ext cx="6591300" cy="3720465"/>
                    </a:xfrm>
                    <a:prstGeom prst="rect">
                      <a:avLst/>
                    </a:prstGeom>
                  </pic:spPr>
                </pic:pic>
              </a:graphicData>
            </a:graphic>
          </wp:inline>
        </w:drawing>
      </w:r>
    </w:p>
    <w:p w14:paraId="1E50FE45" w14:textId="77777777" w:rsidR="00C83134" w:rsidRDefault="00C83134" w:rsidP="00C83134">
      <w:pPr>
        <w:pStyle w:val="BodyText"/>
      </w:pPr>
    </w:p>
    <w:p w14:paraId="7D9A624E" w14:textId="1F791B73" w:rsidR="00C83134" w:rsidRDefault="00C83134" w:rsidP="00C83134">
      <w:pPr>
        <w:pStyle w:val="BodyText"/>
        <w:numPr>
          <w:ilvl w:val="0"/>
          <w:numId w:val="48"/>
        </w:numPr>
      </w:pPr>
      <w:r>
        <w:lastRenderedPageBreak/>
        <w:t>Remaining employee can see the task in their profile</w:t>
      </w:r>
    </w:p>
    <w:p w14:paraId="65221582" w14:textId="77777777" w:rsidR="00C83134" w:rsidRDefault="00C83134" w:rsidP="00C83134">
      <w:pPr>
        <w:pStyle w:val="BodyText"/>
      </w:pPr>
    </w:p>
    <w:p w14:paraId="2B1C4DC9" w14:textId="54CD5AD2" w:rsidR="00C83134" w:rsidRDefault="00C83134" w:rsidP="00C83134">
      <w:pPr>
        <w:pStyle w:val="BodyText"/>
      </w:pPr>
      <w:r w:rsidRPr="00C83134">
        <w:drawing>
          <wp:inline distT="0" distB="0" distL="0" distR="0" wp14:anchorId="72CD6B41" wp14:editId="2605D348">
            <wp:extent cx="6591300" cy="2026920"/>
            <wp:effectExtent l="0" t="0" r="0" b="0"/>
            <wp:docPr id="120849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97280" name=""/>
                    <pic:cNvPicPr/>
                  </pic:nvPicPr>
                  <pic:blipFill>
                    <a:blip r:embed="rId30"/>
                    <a:stretch>
                      <a:fillRect/>
                    </a:stretch>
                  </pic:blipFill>
                  <pic:spPr>
                    <a:xfrm>
                      <a:off x="0" y="0"/>
                      <a:ext cx="6591300" cy="2026920"/>
                    </a:xfrm>
                    <a:prstGeom prst="rect">
                      <a:avLst/>
                    </a:prstGeom>
                  </pic:spPr>
                </pic:pic>
              </a:graphicData>
            </a:graphic>
          </wp:inline>
        </w:drawing>
      </w:r>
    </w:p>
    <w:p w14:paraId="7A061D47" w14:textId="77777777" w:rsidR="00FA4261" w:rsidRDefault="00FA4261">
      <w:pPr>
        <w:pStyle w:val="BodyText"/>
      </w:pPr>
    </w:p>
    <w:p w14:paraId="579E25BA" w14:textId="77777777" w:rsidR="00FA4261" w:rsidRDefault="00FA4261">
      <w:pPr>
        <w:pStyle w:val="BodyText"/>
        <w:rPr>
          <w:lang w:val="en-GB"/>
        </w:rPr>
      </w:pPr>
    </w:p>
    <w:p w14:paraId="691A3100" w14:textId="77777777" w:rsidR="00FA4261" w:rsidRDefault="00FA4261">
      <w:pPr>
        <w:pStyle w:val="BodyText"/>
        <w:rPr>
          <w:lang w:val="en-GB"/>
        </w:rPr>
      </w:pPr>
    </w:p>
    <w:p w14:paraId="2CD6C470" w14:textId="77777777" w:rsidR="00FA4261" w:rsidRDefault="00FA4261">
      <w:pPr>
        <w:pStyle w:val="BodyText"/>
        <w:rPr>
          <w:lang w:val="en-GB"/>
        </w:rPr>
      </w:pPr>
    </w:p>
    <w:p w14:paraId="463AC4B2" w14:textId="77777777" w:rsidR="00FA4261" w:rsidRDefault="00FA4261">
      <w:pPr>
        <w:pStyle w:val="BodyText"/>
        <w:rPr>
          <w:lang w:val="en-GB"/>
        </w:rPr>
      </w:pPr>
    </w:p>
    <w:p w14:paraId="5798A97E" w14:textId="77777777" w:rsidR="00FA4261" w:rsidRDefault="00FA4261">
      <w:pPr>
        <w:pStyle w:val="BodyText"/>
        <w:rPr>
          <w:lang w:val="en-GB"/>
        </w:rPr>
      </w:pPr>
    </w:p>
    <w:p w14:paraId="16AB35E5" w14:textId="77777777" w:rsidR="00FA4261" w:rsidRDefault="00FA4261">
      <w:pPr>
        <w:pStyle w:val="BodyText"/>
        <w:rPr>
          <w:lang w:val="en-GB"/>
        </w:rPr>
      </w:pPr>
    </w:p>
    <w:p w14:paraId="413F53FB" w14:textId="77777777" w:rsidR="00FA4261" w:rsidRDefault="00FA4261">
      <w:pPr>
        <w:pStyle w:val="BodyText"/>
        <w:rPr>
          <w:lang w:val="en-GB"/>
        </w:rPr>
      </w:pPr>
    </w:p>
    <w:p w14:paraId="35858A18" w14:textId="77777777" w:rsidR="00FA4261" w:rsidRDefault="00FA4261">
      <w:pPr>
        <w:pStyle w:val="BodyText"/>
        <w:rPr>
          <w:lang w:val="en-GB"/>
        </w:rPr>
      </w:pPr>
    </w:p>
    <w:p w14:paraId="1F6101BB" w14:textId="77777777" w:rsidR="00FA4261" w:rsidRDefault="00FA4261">
      <w:pPr>
        <w:pStyle w:val="BodyText"/>
        <w:rPr>
          <w:sz w:val="30"/>
          <w:lang w:val="en-GB"/>
        </w:rPr>
      </w:pPr>
    </w:p>
    <w:p w14:paraId="678C235F" w14:textId="77777777" w:rsidR="00FA4261" w:rsidRDefault="00FA4261">
      <w:pPr>
        <w:pStyle w:val="BodyText"/>
        <w:rPr>
          <w:sz w:val="30"/>
          <w:lang w:val="en-GB"/>
        </w:rPr>
      </w:pPr>
    </w:p>
    <w:p w14:paraId="0635D572" w14:textId="77777777" w:rsidR="00FA4261" w:rsidRDefault="00FA4261">
      <w:pPr>
        <w:pStyle w:val="BodyText"/>
        <w:rPr>
          <w:sz w:val="30"/>
          <w:lang w:val="en-GB"/>
        </w:rPr>
      </w:pPr>
    </w:p>
    <w:p w14:paraId="5A4A3966" w14:textId="77777777" w:rsidR="00FA4261" w:rsidRDefault="00FA4261">
      <w:pPr>
        <w:pStyle w:val="BodyText"/>
        <w:rPr>
          <w:sz w:val="30"/>
          <w:lang w:val="en-GB"/>
        </w:rPr>
      </w:pPr>
    </w:p>
    <w:p w14:paraId="6C88E6BA" w14:textId="77777777" w:rsidR="00FA4261" w:rsidRDefault="00FA4261">
      <w:pPr>
        <w:pStyle w:val="BodyText"/>
        <w:rPr>
          <w:sz w:val="30"/>
          <w:lang w:val="en-GB"/>
        </w:rPr>
      </w:pPr>
    </w:p>
    <w:p w14:paraId="5B086441" w14:textId="77777777" w:rsidR="00FA4261" w:rsidRDefault="00FA4261">
      <w:pPr>
        <w:pStyle w:val="BodyText"/>
        <w:rPr>
          <w:sz w:val="30"/>
          <w:lang w:val="en-GB"/>
        </w:rPr>
      </w:pPr>
    </w:p>
    <w:p w14:paraId="6BFB0706" w14:textId="77777777" w:rsidR="00FA4261" w:rsidRDefault="00FA4261">
      <w:pPr>
        <w:pStyle w:val="BodyText"/>
        <w:rPr>
          <w:sz w:val="30"/>
          <w:lang w:val="en-GB"/>
        </w:rPr>
      </w:pPr>
    </w:p>
    <w:p w14:paraId="18496339" w14:textId="77777777" w:rsidR="00FA4261" w:rsidRDefault="00FA4261">
      <w:pPr>
        <w:pStyle w:val="BodyText"/>
        <w:rPr>
          <w:sz w:val="30"/>
          <w:lang w:val="en-GB"/>
        </w:rPr>
      </w:pPr>
    </w:p>
    <w:p w14:paraId="292C9FF9" w14:textId="77777777" w:rsidR="00FA4261" w:rsidRDefault="00FA4261">
      <w:pPr>
        <w:pStyle w:val="BodyText"/>
        <w:rPr>
          <w:sz w:val="30"/>
          <w:lang w:val="en-GB"/>
        </w:rPr>
      </w:pPr>
    </w:p>
    <w:p w14:paraId="043C5400" w14:textId="77777777" w:rsidR="00C83134" w:rsidRDefault="00C83134">
      <w:pPr>
        <w:pStyle w:val="BodyText"/>
        <w:rPr>
          <w:sz w:val="30"/>
          <w:lang w:val="en-GB"/>
        </w:rPr>
      </w:pPr>
    </w:p>
    <w:p w14:paraId="58DE0DF5" w14:textId="77777777" w:rsidR="00C83134" w:rsidRDefault="00C83134">
      <w:pPr>
        <w:pStyle w:val="BodyText"/>
        <w:rPr>
          <w:b/>
          <w:bCs/>
          <w:lang w:val="en-GB"/>
        </w:rPr>
      </w:pPr>
    </w:p>
    <w:p w14:paraId="3001ED5F" w14:textId="32A2F8CC" w:rsidR="00FA4261" w:rsidRDefault="00FA4261">
      <w:pPr>
        <w:pStyle w:val="BodyText"/>
      </w:pPr>
    </w:p>
    <w:p w14:paraId="54FC2E27" w14:textId="77777777" w:rsidR="00FA4261" w:rsidRDefault="00FA4261">
      <w:pPr>
        <w:pStyle w:val="BodyText"/>
      </w:pPr>
    </w:p>
    <w:p w14:paraId="6983636F" w14:textId="312F80BA" w:rsidR="00FA4261" w:rsidRDefault="00FA4261">
      <w:pPr>
        <w:pStyle w:val="BodyText"/>
      </w:pPr>
    </w:p>
    <w:p w14:paraId="708A8E49" w14:textId="77777777" w:rsidR="00FA4261" w:rsidRDefault="00FA4261">
      <w:pPr>
        <w:pStyle w:val="BodyText"/>
      </w:pPr>
    </w:p>
    <w:p w14:paraId="0E81751E" w14:textId="77777777" w:rsidR="00FA4261" w:rsidRDefault="00FA4261">
      <w:pPr>
        <w:pStyle w:val="BodyText"/>
      </w:pPr>
    </w:p>
    <w:p w14:paraId="7095CA08" w14:textId="066A3884" w:rsidR="009F0E94" w:rsidRDefault="009F0E94" w:rsidP="009F0E94">
      <w:pPr>
        <w:pStyle w:val="BodyText"/>
      </w:pPr>
    </w:p>
    <w:p w14:paraId="02A82EA2" w14:textId="77777777" w:rsidR="00C83134" w:rsidRDefault="00C83134" w:rsidP="009F0E94">
      <w:pPr>
        <w:pStyle w:val="BodyText"/>
        <w:ind w:left="2880" w:firstLine="720"/>
      </w:pPr>
    </w:p>
    <w:p w14:paraId="0FBCD1B3" w14:textId="3406C45F" w:rsidR="00FA4261" w:rsidRDefault="00000000" w:rsidP="009F0E94">
      <w:pPr>
        <w:pStyle w:val="BodyText"/>
        <w:ind w:left="2880" w:firstLine="720"/>
      </w:pPr>
      <w:r>
        <w:lastRenderedPageBreak/>
        <w:t xml:space="preserve">CHAPTER - </w:t>
      </w:r>
      <w:r>
        <w:rPr>
          <w:spacing w:val="-10"/>
        </w:rPr>
        <w:t>5</w:t>
      </w:r>
    </w:p>
    <w:p w14:paraId="59C58436" w14:textId="77777777" w:rsidR="00FA4261" w:rsidRDefault="00000000">
      <w:pPr>
        <w:spacing w:before="291"/>
        <w:ind w:firstLineChars="1200" w:firstLine="3831"/>
        <w:rPr>
          <w:b/>
          <w:bCs/>
          <w:sz w:val="32"/>
        </w:rPr>
      </w:pPr>
      <w:r>
        <w:rPr>
          <w:b/>
          <w:bCs/>
          <w:spacing w:val="-2"/>
          <w:sz w:val="32"/>
        </w:rPr>
        <w:t>Conclusion</w:t>
      </w:r>
    </w:p>
    <w:p w14:paraId="096DF0B3" w14:textId="77777777" w:rsidR="00FA4261" w:rsidRDefault="00FA4261">
      <w:pPr>
        <w:pStyle w:val="BodyText"/>
        <w:spacing w:before="196"/>
        <w:rPr>
          <w:sz w:val="32"/>
        </w:rPr>
      </w:pPr>
    </w:p>
    <w:p w14:paraId="59B7B7C7" w14:textId="0959B239" w:rsidR="00FA4261" w:rsidRDefault="00CB2B3E">
      <w:pPr>
        <w:spacing w:line="444" w:lineRule="auto"/>
        <w:jc w:val="both"/>
        <w:rPr>
          <w:sz w:val="28"/>
          <w:szCs w:val="28"/>
        </w:rPr>
        <w:sectPr w:rsidR="00FA4261">
          <w:pgSz w:w="12240" w:h="15840"/>
          <w:pgMar w:top="1820" w:right="580" w:bottom="1100" w:left="1280" w:header="0" w:footer="904" w:gutter="0"/>
          <w:cols w:space="720"/>
        </w:sectPr>
      </w:pPr>
      <w:r w:rsidRPr="00CB2B3E">
        <w:rPr>
          <w:sz w:val="26"/>
          <w:szCs w:val="26"/>
        </w:rPr>
        <w:t>Developing a comprehensive Employee Management System (EMS) presents a significant opportunity to enhance organizational efficiency, improve employee satisfaction, and streamline HR processes. By leveraging advanced technologies such as AI and automation, an EMS can effectively manage employee data, track performance, and handle administrative tasks with ease. Key features like automated payroll processing, attendance tracking, and performance management ensure that HR personnel can focus on strategic initiatives rather than routine tasks. Additionally, integrating capabilities for employee self-service and feedback mechanisms can further empower employees, fostering a positive workplace environment. Overall, a well-designed Employee Management System has the potential to transform HR operations, making them more efficient, transparent, and aligned with organizational objectives</w:t>
      </w:r>
      <w:r>
        <w:rPr>
          <w:sz w:val="26"/>
          <w:szCs w:val="26"/>
        </w:rPr>
        <w:t>.</w:t>
      </w:r>
    </w:p>
    <w:p w14:paraId="78122255" w14:textId="77777777" w:rsidR="00FA4261" w:rsidRDefault="00FA4261">
      <w:pPr>
        <w:pStyle w:val="BodyText"/>
        <w:spacing w:before="174"/>
        <w:rPr>
          <w:sz w:val="30"/>
        </w:rPr>
      </w:pPr>
    </w:p>
    <w:p w14:paraId="6ABC1D4C" w14:textId="77777777" w:rsidR="00FA4261" w:rsidRDefault="00000000">
      <w:pPr>
        <w:pStyle w:val="Heading1"/>
        <w:ind w:left="160" w:firstLine="0"/>
      </w:pPr>
      <w:proofErr w:type="gramStart"/>
      <w:r>
        <w:t xml:space="preserve">REFERENCES </w:t>
      </w:r>
      <w:r>
        <w:rPr>
          <w:spacing w:val="-10"/>
        </w:rPr>
        <w:t>:</w:t>
      </w:r>
      <w:proofErr w:type="gramEnd"/>
    </w:p>
    <w:p w14:paraId="4DBCE7B7" w14:textId="77777777" w:rsidR="00FA4261" w:rsidRDefault="00FA4261">
      <w:pPr>
        <w:spacing w:before="1" w:line="276" w:lineRule="auto"/>
        <w:ind w:left="160" w:right="930"/>
        <w:rPr>
          <w:sz w:val="26"/>
        </w:rPr>
      </w:pPr>
    </w:p>
    <w:p w14:paraId="4E7BEB9F" w14:textId="630E34FB" w:rsidR="00FA4261" w:rsidRPr="00CB2B3E" w:rsidRDefault="00000000" w:rsidP="00CB2B3E">
      <w:pPr>
        <w:pStyle w:val="ListParagraph"/>
        <w:numPr>
          <w:ilvl w:val="0"/>
          <w:numId w:val="19"/>
        </w:numPr>
        <w:tabs>
          <w:tab w:val="num" w:pos="161"/>
        </w:tabs>
        <w:spacing w:before="1" w:line="276" w:lineRule="auto"/>
        <w:ind w:left="580" w:right="930"/>
        <w:rPr>
          <w:sz w:val="26"/>
          <w:szCs w:val="26"/>
        </w:rPr>
      </w:pPr>
      <w:hyperlink r:id="rId31" w:history="1">
        <w:r w:rsidR="00CB2B3E" w:rsidRPr="00CB2B3E">
          <w:rPr>
            <w:rStyle w:val="Hyperlink"/>
            <w:sz w:val="26"/>
            <w:szCs w:val="26"/>
          </w:rPr>
          <w:t>Courses (blackboard.com)</w:t>
        </w:r>
      </w:hyperlink>
      <w:r w:rsidR="00CB2B3E" w:rsidRPr="00CB2B3E">
        <w:rPr>
          <w:sz w:val="26"/>
          <w:szCs w:val="26"/>
        </w:rPr>
        <w:t xml:space="preserve"> </w:t>
      </w:r>
    </w:p>
    <w:p w14:paraId="1D622BEF" w14:textId="225668D4" w:rsidR="00FA4261" w:rsidRDefault="00000000" w:rsidP="00CB2B3E">
      <w:pPr>
        <w:pStyle w:val="ListParagraph"/>
        <w:numPr>
          <w:ilvl w:val="0"/>
          <w:numId w:val="19"/>
        </w:numPr>
        <w:tabs>
          <w:tab w:val="num" w:pos="161"/>
        </w:tabs>
        <w:spacing w:before="1" w:line="276" w:lineRule="auto"/>
        <w:ind w:left="580" w:right="930"/>
        <w:rPr>
          <w:sz w:val="26"/>
          <w:szCs w:val="26"/>
        </w:rPr>
      </w:pPr>
      <w:hyperlink r:id="rId32" w:history="1">
        <w:r w:rsidR="00CB2B3E" w:rsidRPr="00CB2B3E">
          <w:rPr>
            <w:rStyle w:val="Hyperlink"/>
            <w:sz w:val="26"/>
            <w:szCs w:val="26"/>
          </w:rPr>
          <w:t xml:space="preserve">Learn Spring Boot Tutorial - </w:t>
        </w:r>
        <w:proofErr w:type="spellStart"/>
        <w:r w:rsidR="00CB2B3E" w:rsidRPr="00CB2B3E">
          <w:rPr>
            <w:rStyle w:val="Hyperlink"/>
            <w:sz w:val="26"/>
            <w:szCs w:val="26"/>
          </w:rPr>
          <w:t>javatpoint</w:t>
        </w:r>
        <w:proofErr w:type="spellEnd"/>
      </w:hyperlink>
      <w:r w:rsidR="00CB2B3E" w:rsidRPr="00CB2B3E">
        <w:rPr>
          <w:sz w:val="26"/>
          <w:szCs w:val="26"/>
        </w:rPr>
        <w:t xml:space="preserve">                                                                               </w:t>
      </w:r>
    </w:p>
    <w:p w14:paraId="6F20F7A3" w14:textId="37DE5A8D" w:rsidR="00CB2B3E" w:rsidRDefault="00000000" w:rsidP="00CB2B3E">
      <w:pPr>
        <w:pStyle w:val="ListParagraph"/>
        <w:numPr>
          <w:ilvl w:val="0"/>
          <w:numId w:val="19"/>
        </w:numPr>
        <w:tabs>
          <w:tab w:val="num" w:pos="161"/>
        </w:tabs>
        <w:spacing w:before="1" w:line="276" w:lineRule="auto"/>
        <w:ind w:left="580" w:right="930"/>
        <w:rPr>
          <w:sz w:val="26"/>
          <w:szCs w:val="26"/>
        </w:rPr>
      </w:pPr>
      <w:hyperlink r:id="rId33" w:history="1">
        <w:r w:rsidR="00CB2B3E" w:rsidRPr="00CB2B3E">
          <w:rPr>
            <w:rStyle w:val="Hyperlink"/>
            <w:sz w:val="26"/>
            <w:szCs w:val="26"/>
          </w:rPr>
          <w:t>Getting Started – React (reactjs.org)</w:t>
        </w:r>
      </w:hyperlink>
    </w:p>
    <w:p w14:paraId="3D32ADD9" w14:textId="77777777" w:rsidR="00CB2B3E" w:rsidRPr="00CB2B3E" w:rsidRDefault="00CB2B3E" w:rsidP="00CB2B3E">
      <w:pPr>
        <w:pStyle w:val="ListParagraph"/>
        <w:spacing w:before="1" w:line="276" w:lineRule="auto"/>
        <w:ind w:left="580" w:right="930" w:firstLine="0"/>
        <w:rPr>
          <w:sz w:val="26"/>
          <w:szCs w:val="26"/>
        </w:rPr>
      </w:pPr>
    </w:p>
    <w:sectPr w:rsidR="00CB2B3E" w:rsidRPr="00CB2B3E">
      <w:pgSz w:w="12240" w:h="15840"/>
      <w:pgMar w:top="1820" w:right="580" w:bottom="1100" w:left="1280" w:header="0" w:footer="9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07DDB" w14:textId="77777777" w:rsidR="00AA44B9" w:rsidRDefault="00AA44B9">
      <w:r>
        <w:separator/>
      </w:r>
    </w:p>
  </w:endnote>
  <w:endnote w:type="continuationSeparator" w:id="0">
    <w:p w14:paraId="32C8C86D" w14:textId="77777777" w:rsidR="00AA44B9" w:rsidRDefault="00AA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799F4" w14:textId="77777777" w:rsidR="00FA4261"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3BEE2695" wp14:editId="3A4B0689">
              <wp:simplePos x="0" y="0"/>
              <wp:positionH relativeFrom="page">
                <wp:posOffset>6629400</wp:posOffset>
              </wp:positionH>
              <wp:positionV relativeFrom="page">
                <wp:posOffset>9344660</wp:posOffset>
              </wp:positionV>
              <wp:extent cx="279400" cy="236855"/>
              <wp:effectExtent l="0" t="0" r="0" b="0"/>
              <wp:wrapNone/>
              <wp:docPr id="1" name="Textbox 1"/>
              <wp:cNvGraphicFramePr/>
              <a:graphic xmlns:a="http://schemas.openxmlformats.org/drawingml/2006/main">
                <a:graphicData uri="http://schemas.microsoft.com/office/word/2010/wordprocessingShape">
                  <wps:wsp>
                    <wps:cNvSpPr txBox="1"/>
                    <wps:spPr>
                      <a:xfrm>
                        <a:off x="0" y="0"/>
                        <a:ext cx="279400" cy="236854"/>
                      </a:xfrm>
                      <a:prstGeom prst="rect">
                        <a:avLst/>
                      </a:prstGeom>
                    </wps:spPr>
                    <wps:txbx>
                      <w:txbxContent>
                        <w:p w14:paraId="6B467887" w14:textId="77777777" w:rsidR="00FA4261" w:rsidRDefault="00000000">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Pr>
                              <w:spacing w:val="-5"/>
                              <w:sz w:val="30"/>
                            </w:rPr>
                            <w:t>10</w:t>
                          </w:r>
                          <w:r>
                            <w:rPr>
                              <w:spacing w:val="-5"/>
                              <w:sz w:val="30"/>
                            </w:rPr>
                            <w:fldChar w:fldCharType="end"/>
                          </w:r>
                        </w:p>
                      </w:txbxContent>
                    </wps:txbx>
                    <wps:bodyPr wrap="square" lIns="0" tIns="0" rIns="0" bIns="0" rtlCol="0">
                      <a:noAutofit/>
                    </wps:bodyPr>
                  </wps:wsp>
                </a:graphicData>
              </a:graphic>
            </wp:anchor>
          </w:drawing>
        </mc:Choice>
        <mc:Fallback>
          <w:pict>
            <v:shapetype w14:anchorId="3BEE2695" id="_x0000_t202" coordsize="21600,21600" o:spt="202" path="m,l,21600r21600,l21600,xe">
              <v:stroke joinstyle="miter"/>
              <v:path gradientshapeok="t" o:connecttype="rect"/>
            </v:shapetype>
            <v:shape id="Textbox 1" o:spid="_x0000_s1026" type="#_x0000_t202" style="position:absolute;margin-left:522pt;margin-top:735.8pt;width:22pt;height:18.6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" filled="f" stroked="f">
              <v:textbox inset="0,0,0,0">
                <w:txbxContent>
                  <w:p w14:paraId="6B467887" w14:textId="77777777" w:rsidR="00FA4261" w:rsidRDefault="00000000">
                    <w:pPr>
                      <w:spacing w:before="7"/>
                      <w:ind w:left="60"/>
                      <w:rPr>
                        <w:sz w:val="30"/>
                      </w:rPr>
                    </w:pPr>
                    <w:r>
                      <w:rPr>
                        <w:spacing w:val="-5"/>
                        <w:sz w:val="30"/>
                      </w:rPr>
                      <w:fldChar w:fldCharType="begin"/>
                    </w:r>
                    <w:r>
                      <w:rPr>
                        <w:spacing w:val="-5"/>
                        <w:sz w:val="30"/>
                      </w:rPr>
                      <w:instrText xml:space="preserve"> PAGE </w:instrText>
                    </w:r>
                    <w:r>
                      <w:rPr>
                        <w:spacing w:val="-5"/>
                        <w:sz w:val="30"/>
                      </w:rPr>
                      <w:fldChar w:fldCharType="separate"/>
                    </w:r>
                    <w:r>
                      <w:rPr>
                        <w:spacing w:val="-5"/>
                        <w:sz w:val="30"/>
                      </w:rPr>
                      <w:t>10</w:t>
                    </w:r>
                    <w:r>
                      <w:rPr>
                        <w:spacing w:val="-5"/>
                        <w:sz w:val="3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06519" w14:textId="77777777" w:rsidR="00AA44B9" w:rsidRDefault="00AA44B9">
      <w:r>
        <w:separator/>
      </w:r>
    </w:p>
  </w:footnote>
  <w:footnote w:type="continuationSeparator" w:id="0">
    <w:p w14:paraId="32667F96" w14:textId="77777777" w:rsidR="00AA44B9" w:rsidRDefault="00AA4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51F1D8D"/>
    <w:multiLevelType w:val="singleLevel"/>
    <w:tmpl w:val="951F1D8D"/>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F205925"/>
    <w:multiLevelType w:val="multilevel"/>
    <w:tmpl w:val="BF205925"/>
    <w:lvl w:ilvl="0">
      <w:start w:val="4"/>
      <w:numFmt w:val="decimal"/>
      <w:lvlText w:val="%1"/>
      <w:lvlJc w:val="left"/>
      <w:pPr>
        <w:ind w:left="714" w:hanging="330"/>
      </w:pPr>
      <w:rPr>
        <w:rFonts w:hint="default"/>
        <w:lang w:val="en-US" w:eastAsia="en-US" w:bidi="ar-SA"/>
      </w:rPr>
    </w:lvl>
    <w:lvl w:ilvl="1">
      <w:start w:val="1"/>
      <w:numFmt w:val="decimal"/>
      <w:lvlText w:val="%1.%2"/>
      <w:lvlJc w:val="left"/>
      <w:pPr>
        <w:ind w:left="714" w:hanging="330"/>
        <w:jc w:val="right"/>
      </w:pPr>
      <w:rPr>
        <w:rFonts w:hint="default"/>
        <w:spacing w:val="-1"/>
        <w:w w:val="100"/>
        <w:lang w:val="en-US" w:eastAsia="en-US" w:bidi="ar-SA"/>
      </w:rPr>
    </w:lvl>
    <w:lvl w:ilvl="2">
      <w:numFmt w:val="bullet"/>
      <w:lvlText w:val="•"/>
      <w:lvlJc w:val="left"/>
      <w:pPr>
        <w:ind w:left="2652" w:hanging="330"/>
      </w:pPr>
      <w:rPr>
        <w:rFonts w:hint="default"/>
        <w:lang w:val="en-US" w:eastAsia="en-US" w:bidi="ar-SA"/>
      </w:rPr>
    </w:lvl>
    <w:lvl w:ilvl="3">
      <w:numFmt w:val="bullet"/>
      <w:lvlText w:val="•"/>
      <w:lvlJc w:val="left"/>
      <w:pPr>
        <w:ind w:left="3618" w:hanging="330"/>
      </w:pPr>
      <w:rPr>
        <w:rFonts w:hint="default"/>
        <w:lang w:val="en-US" w:eastAsia="en-US" w:bidi="ar-SA"/>
      </w:rPr>
    </w:lvl>
    <w:lvl w:ilvl="4">
      <w:numFmt w:val="bullet"/>
      <w:lvlText w:val="•"/>
      <w:lvlJc w:val="left"/>
      <w:pPr>
        <w:ind w:left="4584" w:hanging="330"/>
      </w:pPr>
      <w:rPr>
        <w:rFonts w:hint="default"/>
        <w:lang w:val="en-US" w:eastAsia="en-US" w:bidi="ar-SA"/>
      </w:rPr>
    </w:lvl>
    <w:lvl w:ilvl="5">
      <w:numFmt w:val="bullet"/>
      <w:lvlText w:val="•"/>
      <w:lvlJc w:val="left"/>
      <w:pPr>
        <w:ind w:left="5550" w:hanging="330"/>
      </w:pPr>
      <w:rPr>
        <w:rFonts w:hint="default"/>
        <w:lang w:val="en-US" w:eastAsia="en-US" w:bidi="ar-SA"/>
      </w:rPr>
    </w:lvl>
    <w:lvl w:ilvl="6">
      <w:numFmt w:val="bullet"/>
      <w:lvlText w:val="•"/>
      <w:lvlJc w:val="left"/>
      <w:pPr>
        <w:ind w:left="6516" w:hanging="330"/>
      </w:pPr>
      <w:rPr>
        <w:rFonts w:hint="default"/>
        <w:lang w:val="en-US" w:eastAsia="en-US" w:bidi="ar-SA"/>
      </w:rPr>
    </w:lvl>
    <w:lvl w:ilvl="7">
      <w:numFmt w:val="bullet"/>
      <w:lvlText w:val="•"/>
      <w:lvlJc w:val="left"/>
      <w:pPr>
        <w:ind w:left="7482" w:hanging="330"/>
      </w:pPr>
      <w:rPr>
        <w:rFonts w:hint="default"/>
        <w:lang w:val="en-US" w:eastAsia="en-US" w:bidi="ar-SA"/>
      </w:rPr>
    </w:lvl>
    <w:lvl w:ilvl="8">
      <w:numFmt w:val="bullet"/>
      <w:lvlText w:val="•"/>
      <w:lvlJc w:val="left"/>
      <w:pPr>
        <w:ind w:left="8448" w:hanging="330"/>
      </w:pPr>
      <w:rPr>
        <w:rFonts w:hint="default"/>
        <w:lang w:val="en-US" w:eastAsia="en-US" w:bidi="ar-SA"/>
      </w:rPr>
    </w:lvl>
  </w:abstractNum>
  <w:abstractNum w:abstractNumId="2" w15:restartNumberingAfterBreak="0">
    <w:nsid w:val="C12B2283"/>
    <w:multiLevelType w:val="singleLevel"/>
    <w:tmpl w:val="C12B2283"/>
    <w:lvl w:ilvl="0">
      <w:start w:val="2"/>
      <w:numFmt w:val="decimal"/>
      <w:suff w:val="space"/>
      <w:lvlText w:val="%1."/>
      <w:lvlJc w:val="left"/>
    </w:lvl>
  </w:abstractNum>
  <w:abstractNum w:abstractNumId="3" w15:restartNumberingAfterBreak="0">
    <w:nsid w:val="CF092B84"/>
    <w:multiLevelType w:val="multilevel"/>
    <w:tmpl w:val="CF092B84"/>
    <w:lvl w:ilvl="0">
      <w:start w:val="2"/>
      <w:numFmt w:val="decimal"/>
      <w:lvlText w:val="%1"/>
      <w:lvlJc w:val="left"/>
      <w:pPr>
        <w:ind w:left="714" w:hanging="330"/>
      </w:pPr>
      <w:rPr>
        <w:rFonts w:hint="default"/>
        <w:lang w:val="en-US" w:eastAsia="en-US" w:bidi="ar-SA"/>
      </w:rPr>
    </w:lvl>
    <w:lvl w:ilvl="1">
      <w:start w:val="1"/>
      <w:numFmt w:val="decimal"/>
      <w:lvlText w:val="%1.%2"/>
      <w:lvlJc w:val="left"/>
      <w:pPr>
        <w:ind w:left="714" w:hanging="330"/>
      </w:pPr>
      <w:rPr>
        <w:rFonts w:ascii="Times New Roman" w:eastAsia="Times New Roman" w:hAnsi="Times New Roman" w:cs="Times New Roman" w:hint="default"/>
        <w:b/>
        <w:bCs/>
        <w:i w:val="0"/>
        <w:iCs w:val="0"/>
        <w:spacing w:val="-1"/>
        <w:w w:val="100"/>
        <w:sz w:val="22"/>
        <w:szCs w:val="22"/>
        <w:lang w:val="en-US" w:eastAsia="en-US" w:bidi="ar-SA"/>
      </w:rPr>
    </w:lvl>
    <w:lvl w:ilvl="2">
      <w:numFmt w:val="bullet"/>
      <w:lvlText w:val="•"/>
      <w:lvlJc w:val="left"/>
      <w:pPr>
        <w:ind w:left="2652" w:hanging="330"/>
      </w:pPr>
      <w:rPr>
        <w:rFonts w:hint="default"/>
        <w:lang w:val="en-US" w:eastAsia="en-US" w:bidi="ar-SA"/>
      </w:rPr>
    </w:lvl>
    <w:lvl w:ilvl="3">
      <w:numFmt w:val="bullet"/>
      <w:lvlText w:val="•"/>
      <w:lvlJc w:val="left"/>
      <w:pPr>
        <w:ind w:left="3618" w:hanging="330"/>
      </w:pPr>
      <w:rPr>
        <w:rFonts w:hint="default"/>
        <w:lang w:val="en-US" w:eastAsia="en-US" w:bidi="ar-SA"/>
      </w:rPr>
    </w:lvl>
    <w:lvl w:ilvl="4">
      <w:numFmt w:val="bullet"/>
      <w:lvlText w:val="•"/>
      <w:lvlJc w:val="left"/>
      <w:pPr>
        <w:ind w:left="4584" w:hanging="330"/>
      </w:pPr>
      <w:rPr>
        <w:rFonts w:hint="default"/>
        <w:lang w:val="en-US" w:eastAsia="en-US" w:bidi="ar-SA"/>
      </w:rPr>
    </w:lvl>
    <w:lvl w:ilvl="5">
      <w:numFmt w:val="bullet"/>
      <w:lvlText w:val="•"/>
      <w:lvlJc w:val="left"/>
      <w:pPr>
        <w:ind w:left="5550" w:hanging="330"/>
      </w:pPr>
      <w:rPr>
        <w:rFonts w:hint="default"/>
        <w:lang w:val="en-US" w:eastAsia="en-US" w:bidi="ar-SA"/>
      </w:rPr>
    </w:lvl>
    <w:lvl w:ilvl="6">
      <w:numFmt w:val="bullet"/>
      <w:lvlText w:val="•"/>
      <w:lvlJc w:val="left"/>
      <w:pPr>
        <w:ind w:left="6516" w:hanging="330"/>
      </w:pPr>
      <w:rPr>
        <w:rFonts w:hint="default"/>
        <w:lang w:val="en-US" w:eastAsia="en-US" w:bidi="ar-SA"/>
      </w:rPr>
    </w:lvl>
    <w:lvl w:ilvl="7">
      <w:numFmt w:val="bullet"/>
      <w:lvlText w:val="•"/>
      <w:lvlJc w:val="left"/>
      <w:pPr>
        <w:ind w:left="7482" w:hanging="330"/>
      </w:pPr>
      <w:rPr>
        <w:rFonts w:hint="default"/>
        <w:lang w:val="en-US" w:eastAsia="en-US" w:bidi="ar-SA"/>
      </w:rPr>
    </w:lvl>
    <w:lvl w:ilvl="8">
      <w:numFmt w:val="bullet"/>
      <w:lvlText w:val="•"/>
      <w:lvlJc w:val="left"/>
      <w:pPr>
        <w:ind w:left="8448" w:hanging="330"/>
      </w:pPr>
      <w:rPr>
        <w:rFonts w:hint="default"/>
        <w:lang w:val="en-US" w:eastAsia="en-US" w:bidi="ar-SA"/>
      </w:rPr>
    </w:lvl>
  </w:abstractNum>
  <w:abstractNum w:abstractNumId="4" w15:restartNumberingAfterBreak="0">
    <w:nsid w:val="D52883A6"/>
    <w:multiLevelType w:val="multilevel"/>
    <w:tmpl w:val="D52883A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0053208E"/>
    <w:multiLevelType w:val="multilevel"/>
    <w:tmpl w:val="0053208E"/>
    <w:lvl w:ilvl="0">
      <w:start w:val="1"/>
      <w:numFmt w:val="decimal"/>
      <w:lvlText w:val="%1"/>
      <w:lvlJc w:val="left"/>
      <w:pPr>
        <w:ind w:left="714" w:hanging="330"/>
      </w:pPr>
      <w:rPr>
        <w:rFonts w:hint="default"/>
        <w:lang w:val="en-US" w:eastAsia="en-US" w:bidi="ar-SA"/>
      </w:rPr>
    </w:lvl>
    <w:lvl w:ilvl="1">
      <w:start w:val="1"/>
      <w:numFmt w:val="decimal"/>
      <w:lvlText w:val="%1.%2"/>
      <w:lvlJc w:val="left"/>
      <w:pPr>
        <w:ind w:left="714" w:hanging="330"/>
      </w:pPr>
      <w:rPr>
        <w:rFonts w:ascii="Times New Roman" w:eastAsia="Times New Roman" w:hAnsi="Times New Roman" w:cs="Times New Roman" w:hint="default"/>
        <w:b/>
        <w:bCs/>
        <w:i w:val="0"/>
        <w:iCs w:val="0"/>
        <w:spacing w:val="-1"/>
        <w:w w:val="100"/>
        <w:sz w:val="22"/>
        <w:szCs w:val="22"/>
        <w:lang w:val="en-US" w:eastAsia="en-US" w:bidi="ar-SA"/>
      </w:rPr>
    </w:lvl>
    <w:lvl w:ilvl="2">
      <w:numFmt w:val="bullet"/>
      <w:lvlText w:val="•"/>
      <w:lvlJc w:val="left"/>
      <w:pPr>
        <w:ind w:left="2652" w:hanging="330"/>
      </w:pPr>
      <w:rPr>
        <w:rFonts w:hint="default"/>
        <w:lang w:val="en-US" w:eastAsia="en-US" w:bidi="ar-SA"/>
      </w:rPr>
    </w:lvl>
    <w:lvl w:ilvl="3">
      <w:numFmt w:val="bullet"/>
      <w:lvlText w:val="•"/>
      <w:lvlJc w:val="left"/>
      <w:pPr>
        <w:ind w:left="3618" w:hanging="330"/>
      </w:pPr>
      <w:rPr>
        <w:rFonts w:hint="default"/>
        <w:lang w:val="en-US" w:eastAsia="en-US" w:bidi="ar-SA"/>
      </w:rPr>
    </w:lvl>
    <w:lvl w:ilvl="4">
      <w:numFmt w:val="bullet"/>
      <w:lvlText w:val="•"/>
      <w:lvlJc w:val="left"/>
      <w:pPr>
        <w:ind w:left="4584" w:hanging="330"/>
      </w:pPr>
      <w:rPr>
        <w:rFonts w:hint="default"/>
        <w:lang w:val="en-US" w:eastAsia="en-US" w:bidi="ar-SA"/>
      </w:rPr>
    </w:lvl>
    <w:lvl w:ilvl="5">
      <w:numFmt w:val="bullet"/>
      <w:lvlText w:val="•"/>
      <w:lvlJc w:val="left"/>
      <w:pPr>
        <w:ind w:left="5550" w:hanging="330"/>
      </w:pPr>
      <w:rPr>
        <w:rFonts w:hint="default"/>
        <w:lang w:val="en-US" w:eastAsia="en-US" w:bidi="ar-SA"/>
      </w:rPr>
    </w:lvl>
    <w:lvl w:ilvl="6">
      <w:numFmt w:val="bullet"/>
      <w:lvlText w:val="•"/>
      <w:lvlJc w:val="left"/>
      <w:pPr>
        <w:ind w:left="6516" w:hanging="330"/>
      </w:pPr>
      <w:rPr>
        <w:rFonts w:hint="default"/>
        <w:lang w:val="en-US" w:eastAsia="en-US" w:bidi="ar-SA"/>
      </w:rPr>
    </w:lvl>
    <w:lvl w:ilvl="7">
      <w:numFmt w:val="bullet"/>
      <w:lvlText w:val="•"/>
      <w:lvlJc w:val="left"/>
      <w:pPr>
        <w:ind w:left="7482" w:hanging="330"/>
      </w:pPr>
      <w:rPr>
        <w:rFonts w:hint="default"/>
        <w:lang w:val="en-US" w:eastAsia="en-US" w:bidi="ar-SA"/>
      </w:rPr>
    </w:lvl>
    <w:lvl w:ilvl="8">
      <w:numFmt w:val="bullet"/>
      <w:lvlText w:val="•"/>
      <w:lvlJc w:val="left"/>
      <w:pPr>
        <w:ind w:left="8448" w:hanging="330"/>
      </w:pPr>
      <w:rPr>
        <w:rFonts w:hint="default"/>
        <w:lang w:val="en-US" w:eastAsia="en-US" w:bidi="ar-SA"/>
      </w:rPr>
    </w:lvl>
  </w:abstractNum>
  <w:abstractNum w:abstractNumId="6" w15:restartNumberingAfterBreak="0">
    <w:nsid w:val="066F7691"/>
    <w:multiLevelType w:val="multilevel"/>
    <w:tmpl w:val="C662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85FEFE"/>
    <w:multiLevelType w:val="singleLevel"/>
    <w:tmpl w:val="0885FEFE"/>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A977515"/>
    <w:multiLevelType w:val="multilevel"/>
    <w:tmpl w:val="FD7284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0BBD010E"/>
    <w:multiLevelType w:val="hybridMultilevel"/>
    <w:tmpl w:val="25F46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9E66EE"/>
    <w:multiLevelType w:val="hybridMultilevel"/>
    <w:tmpl w:val="0D06133A"/>
    <w:lvl w:ilvl="0" w:tplc="40090001">
      <w:start w:val="1"/>
      <w:numFmt w:val="bullet"/>
      <w:lvlText w:val=""/>
      <w:lvlJc w:val="left"/>
      <w:pPr>
        <w:ind w:left="871" w:hanging="360"/>
      </w:pPr>
      <w:rPr>
        <w:rFonts w:ascii="Symbol" w:hAnsi="Symbol" w:hint="default"/>
      </w:rPr>
    </w:lvl>
    <w:lvl w:ilvl="1" w:tplc="40090003" w:tentative="1">
      <w:start w:val="1"/>
      <w:numFmt w:val="bullet"/>
      <w:lvlText w:val="o"/>
      <w:lvlJc w:val="left"/>
      <w:pPr>
        <w:ind w:left="1591" w:hanging="360"/>
      </w:pPr>
      <w:rPr>
        <w:rFonts w:ascii="Courier New" w:hAnsi="Courier New" w:cs="Courier New" w:hint="default"/>
      </w:rPr>
    </w:lvl>
    <w:lvl w:ilvl="2" w:tplc="40090005" w:tentative="1">
      <w:start w:val="1"/>
      <w:numFmt w:val="bullet"/>
      <w:lvlText w:val=""/>
      <w:lvlJc w:val="left"/>
      <w:pPr>
        <w:ind w:left="2311" w:hanging="360"/>
      </w:pPr>
      <w:rPr>
        <w:rFonts w:ascii="Wingdings" w:hAnsi="Wingdings" w:hint="default"/>
      </w:rPr>
    </w:lvl>
    <w:lvl w:ilvl="3" w:tplc="40090001" w:tentative="1">
      <w:start w:val="1"/>
      <w:numFmt w:val="bullet"/>
      <w:lvlText w:val=""/>
      <w:lvlJc w:val="left"/>
      <w:pPr>
        <w:ind w:left="3031" w:hanging="360"/>
      </w:pPr>
      <w:rPr>
        <w:rFonts w:ascii="Symbol" w:hAnsi="Symbol" w:hint="default"/>
      </w:rPr>
    </w:lvl>
    <w:lvl w:ilvl="4" w:tplc="40090003" w:tentative="1">
      <w:start w:val="1"/>
      <w:numFmt w:val="bullet"/>
      <w:lvlText w:val="o"/>
      <w:lvlJc w:val="left"/>
      <w:pPr>
        <w:ind w:left="3751" w:hanging="360"/>
      </w:pPr>
      <w:rPr>
        <w:rFonts w:ascii="Courier New" w:hAnsi="Courier New" w:cs="Courier New" w:hint="default"/>
      </w:rPr>
    </w:lvl>
    <w:lvl w:ilvl="5" w:tplc="40090005" w:tentative="1">
      <w:start w:val="1"/>
      <w:numFmt w:val="bullet"/>
      <w:lvlText w:val=""/>
      <w:lvlJc w:val="left"/>
      <w:pPr>
        <w:ind w:left="4471" w:hanging="360"/>
      </w:pPr>
      <w:rPr>
        <w:rFonts w:ascii="Wingdings" w:hAnsi="Wingdings" w:hint="default"/>
      </w:rPr>
    </w:lvl>
    <w:lvl w:ilvl="6" w:tplc="40090001" w:tentative="1">
      <w:start w:val="1"/>
      <w:numFmt w:val="bullet"/>
      <w:lvlText w:val=""/>
      <w:lvlJc w:val="left"/>
      <w:pPr>
        <w:ind w:left="5191" w:hanging="360"/>
      </w:pPr>
      <w:rPr>
        <w:rFonts w:ascii="Symbol" w:hAnsi="Symbol" w:hint="default"/>
      </w:rPr>
    </w:lvl>
    <w:lvl w:ilvl="7" w:tplc="40090003" w:tentative="1">
      <w:start w:val="1"/>
      <w:numFmt w:val="bullet"/>
      <w:lvlText w:val="o"/>
      <w:lvlJc w:val="left"/>
      <w:pPr>
        <w:ind w:left="5911" w:hanging="360"/>
      </w:pPr>
      <w:rPr>
        <w:rFonts w:ascii="Courier New" w:hAnsi="Courier New" w:cs="Courier New" w:hint="default"/>
      </w:rPr>
    </w:lvl>
    <w:lvl w:ilvl="8" w:tplc="40090005" w:tentative="1">
      <w:start w:val="1"/>
      <w:numFmt w:val="bullet"/>
      <w:lvlText w:val=""/>
      <w:lvlJc w:val="left"/>
      <w:pPr>
        <w:ind w:left="6631" w:hanging="360"/>
      </w:pPr>
      <w:rPr>
        <w:rFonts w:ascii="Wingdings" w:hAnsi="Wingdings" w:hint="default"/>
      </w:rPr>
    </w:lvl>
  </w:abstractNum>
  <w:abstractNum w:abstractNumId="11" w15:restartNumberingAfterBreak="0">
    <w:nsid w:val="0F363A18"/>
    <w:multiLevelType w:val="hybridMultilevel"/>
    <w:tmpl w:val="81147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571455"/>
    <w:multiLevelType w:val="multilevel"/>
    <w:tmpl w:val="55B6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42A52"/>
    <w:multiLevelType w:val="multilevel"/>
    <w:tmpl w:val="8000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3D46EC"/>
    <w:multiLevelType w:val="multilevel"/>
    <w:tmpl w:val="2DAE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D2516"/>
    <w:multiLevelType w:val="hybridMultilevel"/>
    <w:tmpl w:val="3E5A6C6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6" w15:restartNumberingAfterBreak="0">
    <w:nsid w:val="1B74CD6D"/>
    <w:multiLevelType w:val="multilevel"/>
    <w:tmpl w:val="1B74CD6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1D0F7185"/>
    <w:multiLevelType w:val="multilevel"/>
    <w:tmpl w:val="779E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832603"/>
    <w:multiLevelType w:val="multilevel"/>
    <w:tmpl w:val="051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0EC97"/>
    <w:multiLevelType w:val="multilevel"/>
    <w:tmpl w:val="2470EC97"/>
    <w:lvl w:ilvl="0">
      <w:start w:val="4"/>
      <w:numFmt w:val="decimal"/>
      <w:lvlText w:val="%1"/>
      <w:lvlJc w:val="left"/>
      <w:pPr>
        <w:ind w:left="614" w:hanging="455"/>
      </w:pPr>
      <w:rPr>
        <w:rFonts w:hint="default"/>
        <w:lang w:val="en-US" w:eastAsia="en-US" w:bidi="ar-SA"/>
      </w:rPr>
    </w:lvl>
    <w:lvl w:ilvl="1">
      <w:start w:val="1"/>
      <w:numFmt w:val="decimal"/>
      <w:lvlText w:val="%1.%2."/>
      <w:lvlJc w:val="left"/>
      <w:pPr>
        <w:ind w:left="674" w:hanging="455"/>
      </w:pPr>
      <w:rPr>
        <w:rFonts w:hint="default"/>
        <w:spacing w:val="-1"/>
        <w:w w:val="100"/>
        <w:lang w:val="en-US" w:eastAsia="en-US" w:bidi="ar-SA"/>
      </w:rPr>
    </w:lvl>
    <w:lvl w:ilvl="2">
      <w:numFmt w:val="bullet"/>
      <w:lvlText w:val="●"/>
      <w:lvlJc w:val="left"/>
      <w:pPr>
        <w:ind w:left="880" w:hanging="360"/>
      </w:pPr>
      <w:rPr>
        <w:rFonts w:ascii="Microsoft Sans Serif" w:eastAsia="Microsoft Sans Serif" w:hAnsi="Microsoft Sans Serif" w:cs="Microsoft Sans Serif" w:hint="default"/>
        <w:spacing w:val="0"/>
        <w:w w:val="100"/>
        <w:lang w:val="en-US" w:eastAsia="en-US" w:bidi="ar-SA"/>
      </w:rPr>
    </w:lvl>
    <w:lvl w:ilvl="3">
      <w:numFmt w:val="bullet"/>
      <w:lvlText w:val="•"/>
      <w:lvlJc w:val="left"/>
      <w:pPr>
        <w:ind w:left="2991" w:hanging="360"/>
      </w:pPr>
      <w:rPr>
        <w:rFonts w:hint="default"/>
        <w:lang w:val="en-US" w:eastAsia="en-US" w:bidi="ar-SA"/>
      </w:rPr>
    </w:lvl>
    <w:lvl w:ilvl="4">
      <w:numFmt w:val="bullet"/>
      <w:lvlText w:val="•"/>
      <w:lvlJc w:val="left"/>
      <w:pPr>
        <w:ind w:left="4046" w:hanging="360"/>
      </w:pPr>
      <w:rPr>
        <w:rFonts w:hint="default"/>
        <w:lang w:val="en-US" w:eastAsia="en-US" w:bidi="ar-SA"/>
      </w:rPr>
    </w:lvl>
    <w:lvl w:ilvl="5">
      <w:numFmt w:val="bullet"/>
      <w:lvlText w:val="•"/>
      <w:lvlJc w:val="left"/>
      <w:pPr>
        <w:ind w:left="5102" w:hanging="360"/>
      </w:pPr>
      <w:rPr>
        <w:rFonts w:hint="default"/>
        <w:lang w:val="en-US" w:eastAsia="en-US" w:bidi="ar-SA"/>
      </w:rPr>
    </w:lvl>
    <w:lvl w:ilvl="6">
      <w:numFmt w:val="bullet"/>
      <w:lvlText w:val="•"/>
      <w:lvlJc w:val="left"/>
      <w:pPr>
        <w:ind w:left="6157" w:hanging="360"/>
      </w:pPr>
      <w:rPr>
        <w:rFonts w:hint="default"/>
        <w:lang w:val="en-US" w:eastAsia="en-US" w:bidi="ar-SA"/>
      </w:rPr>
    </w:lvl>
    <w:lvl w:ilvl="7">
      <w:numFmt w:val="bullet"/>
      <w:lvlText w:val="•"/>
      <w:lvlJc w:val="left"/>
      <w:pPr>
        <w:ind w:left="7213" w:hanging="360"/>
      </w:pPr>
      <w:rPr>
        <w:rFonts w:hint="default"/>
        <w:lang w:val="en-US" w:eastAsia="en-US" w:bidi="ar-SA"/>
      </w:rPr>
    </w:lvl>
    <w:lvl w:ilvl="8">
      <w:numFmt w:val="bullet"/>
      <w:lvlText w:val="•"/>
      <w:lvlJc w:val="left"/>
      <w:pPr>
        <w:ind w:left="8268" w:hanging="360"/>
      </w:pPr>
      <w:rPr>
        <w:rFonts w:hint="default"/>
        <w:lang w:val="en-US" w:eastAsia="en-US" w:bidi="ar-SA"/>
      </w:rPr>
    </w:lvl>
  </w:abstractNum>
  <w:abstractNum w:abstractNumId="20" w15:restartNumberingAfterBreak="0">
    <w:nsid w:val="31DD2F23"/>
    <w:multiLevelType w:val="multilevel"/>
    <w:tmpl w:val="2038874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4817E6F"/>
    <w:multiLevelType w:val="hybridMultilevel"/>
    <w:tmpl w:val="84088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4F5E1F"/>
    <w:multiLevelType w:val="multilevel"/>
    <w:tmpl w:val="1692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C16F2A"/>
    <w:multiLevelType w:val="hybridMultilevel"/>
    <w:tmpl w:val="DF3239B6"/>
    <w:lvl w:ilvl="0" w:tplc="40090001">
      <w:start w:val="1"/>
      <w:numFmt w:val="bullet"/>
      <w:lvlText w:val=""/>
      <w:lvlJc w:val="left"/>
      <w:pPr>
        <w:ind w:left="1394" w:hanging="360"/>
      </w:pPr>
      <w:rPr>
        <w:rFonts w:ascii="Symbol" w:hAnsi="Symbol" w:hint="default"/>
      </w:rPr>
    </w:lvl>
    <w:lvl w:ilvl="1" w:tplc="40090003" w:tentative="1">
      <w:start w:val="1"/>
      <w:numFmt w:val="bullet"/>
      <w:lvlText w:val="o"/>
      <w:lvlJc w:val="left"/>
      <w:pPr>
        <w:ind w:left="2114" w:hanging="360"/>
      </w:pPr>
      <w:rPr>
        <w:rFonts w:ascii="Courier New" w:hAnsi="Courier New" w:cs="Courier New" w:hint="default"/>
      </w:rPr>
    </w:lvl>
    <w:lvl w:ilvl="2" w:tplc="40090005" w:tentative="1">
      <w:start w:val="1"/>
      <w:numFmt w:val="bullet"/>
      <w:lvlText w:val=""/>
      <w:lvlJc w:val="left"/>
      <w:pPr>
        <w:ind w:left="2834" w:hanging="360"/>
      </w:pPr>
      <w:rPr>
        <w:rFonts w:ascii="Wingdings" w:hAnsi="Wingdings" w:hint="default"/>
      </w:rPr>
    </w:lvl>
    <w:lvl w:ilvl="3" w:tplc="40090001" w:tentative="1">
      <w:start w:val="1"/>
      <w:numFmt w:val="bullet"/>
      <w:lvlText w:val=""/>
      <w:lvlJc w:val="left"/>
      <w:pPr>
        <w:ind w:left="3554" w:hanging="360"/>
      </w:pPr>
      <w:rPr>
        <w:rFonts w:ascii="Symbol" w:hAnsi="Symbol" w:hint="default"/>
      </w:rPr>
    </w:lvl>
    <w:lvl w:ilvl="4" w:tplc="40090003" w:tentative="1">
      <w:start w:val="1"/>
      <w:numFmt w:val="bullet"/>
      <w:lvlText w:val="o"/>
      <w:lvlJc w:val="left"/>
      <w:pPr>
        <w:ind w:left="4274" w:hanging="360"/>
      </w:pPr>
      <w:rPr>
        <w:rFonts w:ascii="Courier New" w:hAnsi="Courier New" w:cs="Courier New" w:hint="default"/>
      </w:rPr>
    </w:lvl>
    <w:lvl w:ilvl="5" w:tplc="40090005" w:tentative="1">
      <w:start w:val="1"/>
      <w:numFmt w:val="bullet"/>
      <w:lvlText w:val=""/>
      <w:lvlJc w:val="left"/>
      <w:pPr>
        <w:ind w:left="4994" w:hanging="360"/>
      </w:pPr>
      <w:rPr>
        <w:rFonts w:ascii="Wingdings" w:hAnsi="Wingdings" w:hint="default"/>
      </w:rPr>
    </w:lvl>
    <w:lvl w:ilvl="6" w:tplc="40090001" w:tentative="1">
      <w:start w:val="1"/>
      <w:numFmt w:val="bullet"/>
      <w:lvlText w:val=""/>
      <w:lvlJc w:val="left"/>
      <w:pPr>
        <w:ind w:left="5714" w:hanging="360"/>
      </w:pPr>
      <w:rPr>
        <w:rFonts w:ascii="Symbol" w:hAnsi="Symbol" w:hint="default"/>
      </w:rPr>
    </w:lvl>
    <w:lvl w:ilvl="7" w:tplc="40090003" w:tentative="1">
      <w:start w:val="1"/>
      <w:numFmt w:val="bullet"/>
      <w:lvlText w:val="o"/>
      <w:lvlJc w:val="left"/>
      <w:pPr>
        <w:ind w:left="6434" w:hanging="360"/>
      </w:pPr>
      <w:rPr>
        <w:rFonts w:ascii="Courier New" w:hAnsi="Courier New" w:cs="Courier New" w:hint="default"/>
      </w:rPr>
    </w:lvl>
    <w:lvl w:ilvl="8" w:tplc="40090005" w:tentative="1">
      <w:start w:val="1"/>
      <w:numFmt w:val="bullet"/>
      <w:lvlText w:val=""/>
      <w:lvlJc w:val="left"/>
      <w:pPr>
        <w:ind w:left="7154" w:hanging="360"/>
      </w:pPr>
      <w:rPr>
        <w:rFonts w:ascii="Wingdings" w:hAnsi="Wingdings" w:hint="default"/>
      </w:rPr>
    </w:lvl>
  </w:abstractNum>
  <w:abstractNum w:abstractNumId="24" w15:restartNumberingAfterBreak="0">
    <w:nsid w:val="3D4E1678"/>
    <w:multiLevelType w:val="multilevel"/>
    <w:tmpl w:val="739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F354F"/>
    <w:multiLevelType w:val="multilevel"/>
    <w:tmpl w:val="BD4CB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B49C5"/>
    <w:multiLevelType w:val="multilevel"/>
    <w:tmpl w:val="940AD5B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47B5198B"/>
    <w:multiLevelType w:val="multilevel"/>
    <w:tmpl w:val="47B5198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4AE85D6A"/>
    <w:multiLevelType w:val="multilevel"/>
    <w:tmpl w:val="E710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F37C5"/>
    <w:multiLevelType w:val="multilevel"/>
    <w:tmpl w:val="4B5F37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6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534248DD"/>
    <w:multiLevelType w:val="multilevel"/>
    <w:tmpl w:val="0688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DCABA"/>
    <w:multiLevelType w:val="multilevel"/>
    <w:tmpl w:val="59ADCABA"/>
    <w:lvl w:ilvl="0">
      <w:start w:val="3"/>
      <w:numFmt w:val="decimal"/>
      <w:lvlText w:val="%1"/>
      <w:lvlJc w:val="left"/>
      <w:pPr>
        <w:ind w:left="714" w:hanging="330"/>
      </w:pPr>
      <w:rPr>
        <w:rFonts w:hint="default"/>
        <w:lang w:val="en-US" w:eastAsia="en-US" w:bidi="ar-SA"/>
      </w:rPr>
    </w:lvl>
    <w:lvl w:ilvl="1">
      <w:start w:val="1"/>
      <w:numFmt w:val="decimal"/>
      <w:lvlText w:val="%1.%2"/>
      <w:lvlJc w:val="left"/>
      <w:pPr>
        <w:ind w:left="714" w:hanging="330"/>
      </w:pPr>
      <w:rPr>
        <w:rFonts w:ascii="Times New Roman" w:eastAsia="Times New Roman" w:hAnsi="Times New Roman" w:cs="Times New Roman" w:hint="default"/>
        <w:b/>
        <w:bCs/>
        <w:i w:val="0"/>
        <w:iCs w:val="0"/>
        <w:spacing w:val="-1"/>
        <w:w w:val="100"/>
        <w:sz w:val="22"/>
        <w:szCs w:val="22"/>
        <w:lang w:val="en-US" w:eastAsia="en-US" w:bidi="ar-SA"/>
      </w:rPr>
    </w:lvl>
    <w:lvl w:ilvl="2">
      <w:start w:val="1"/>
      <w:numFmt w:val="decimal"/>
      <w:lvlText w:val="%1.%2.%3"/>
      <w:lvlJc w:val="left"/>
      <w:pPr>
        <w:ind w:left="1089" w:hanging="495"/>
      </w:pPr>
      <w:rPr>
        <w:rFonts w:ascii="Times New Roman" w:eastAsia="Times New Roman" w:hAnsi="Times New Roman" w:cs="Times New Roman" w:hint="default"/>
        <w:b w:val="0"/>
        <w:bCs w:val="0"/>
        <w:i w:val="0"/>
        <w:iCs w:val="0"/>
        <w:spacing w:val="-1"/>
        <w:w w:val="100"/>
        <w:sz w:val="22"/>
        <w:szCs w:val="22"/>
        <w:lang w:val="en-US" w:eastAsia="en-US" w:bidi="ar-SA"/>
      </w:rPr>
    </w:lvl>
    <w:lvl w:ilvl="3">
      <w:numFmt w:val="bullet"/>
      <w:lvlText w:val="•"/>
      <w:lvlJc w:val="left"/>
      <w:pPr>
        <w:ind w:left="3146" w:hanging="495"/>
      </w:pPr>
      <w:rPr>
        <w:rFonts w:hint="default"/>
        <w:lang w:val="en-US" w:eastAsia="en-US" w:bidi="ar-SA"/>
      </w:rPr>
    </w:lvl>
    <w:lvl w:ilvl="4">
      <w:numFmt w:val="bullet"/>
      <w:lvlText w:val="•"/>
      <w:lvlJc w:val="left"/>
      <w:pPr>
        <w:ind w:left="4180" w:hanging="495"/>
      </w:pPr>
      <w:rPr>
        <w:rFonts w:hint="default"/>
        <w:lang w:val="en-US" w:eastAsia="en-US" w:bidi="ar-SA"/>
      </w:rPr>
    </w:lvl>
    <w:lvl w:ilvl="5">
      <w:numFmt w:val="bullet"/>
      <w:lvlText w:val="•"/>
      <w:lvlJc w:val="left"/>
      <w:pPr>
        <w:ind w:left="5213" w:hanging="495"/>
      </w:pPr>
      <w:rPr>
        <w:rFonts w:hint="default"/>
        <w:lang w:val="en-US" w:eastAsia="en-US" w:bidi="ar-SA"/>
      </w:rPr>
    </w:lvl>
    <w:lvl w:ilvl="6">
      <w:numFmt w:val="bullet"/>
      <w:lvlText w:val="•"/>
      <w:lvlJc w:val="left"/>
      <w:pPr>
        <w:ind w:left="6246" w:hanging="495"/>
      </w:pPr>
      <w:rPr>
        <w:rFonts w:hint="default"/>
        <w:lang w:val="en-US" w:eastAsia="en-US" w:bidi="ar-SA"/>
      </w:rPr>
    </w:lvl>
    <w:lvl w:ilvl="7">
      <w:numFmt w:val="bullet"/>
      <w:lvlText w:val="•"/>
      <w:lvlJc w:val="left"/>
      <w:pPr>
        <w:ind w:left="7280" w:hanging="495"/>
      </w:pPr>
      <w:rPr>
        <w:rFonts w:hint="default"/>
        <w:lang w:val="en-US" w:eastAsia="en-US" w:bidi="ar-SA"/>
      </w:rPr>
    </w:lvl>
    <w:lvl w:ilvl="8">
      <w:numFmt w:val="bullet"/>
      <w:lvlText w:val="•"/>
      <w:lvlJc w:val="left"/>
      <w:pPr>
        <w:ind w:left="8313" w:hanging="495"/>
      </w:pPr>
      <w:rPr>
        <w:rFonts w:hint="default"/>
        <w:lang w:val="en-US" w:eastAsia="en-US" w:bidi="ar-SA"/>
      </w:rPr>
    </w:lvl>
  </w:abstractNum>
  <w:abstractNum w:abstractNumId="32" w15:restartNumberingAfterBreak="0">
    <w:nsid w:val="59D878E3"/>
    <w:multiLevelType w:val="multilevel"/>
    <w:tmpl w:val="E1B2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D95EC9"/>
    <w:multiLevelType w:val="multilevel"/>
    <w:tmpl w:val="24B2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F31A08"/>
    <w:multiLevelType w:val="multilevel"/>
    <w:tmpl w:val="CED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70C94"/>
    <w:multiLevelType w:val="multilevel"/>
    <w:tmpl w:val="6F882C0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9BE6A89"/>
    <w:multiLevelType w:val="multilevel"/>
    <w:tmpl w:val="B65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C133A"/>
    <w:multiLevelType w:val="multilevel"/>
    <w:tmpl w:val="7784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DEA6DE"/>
    <w:multiLevelType w:val="multilevel"/>
    <w:tmpl w:val="6DDEA6DE"/>
    <w:lvl w:ilvl="0">
      <w:start w:val="1"/>
      <w:numFmt w:val="decimal"/>
      <w:lvlText w:val="%1."/>
      <w:lvlJc w:val="left"/>
      <w:pPr>
        <w:tabs>
          <w:tab w:val="left" w:pos="720"/>
        </w:tabs>
        <w:ind w:left="1460" w:hanging="360"/>
      </w:pPr>
      <w:rPr>
        <w:sz w:val="24"/>
        <w:szCs w:val="24"/>
      </w:rPr>
    </w:lvl>
    <w:lvl w:ilvl="1">
      <w:start w:val="1"/>
      <w:numFmt w:val="decimal"/>
      <w:lvlText w:val="%2."/>
      <w:lvlJc w:val="left"/>
      <w:pPr>
        <w:tabs>
          <w:tab w:val="left" w:pos="1440"/>
        </w:tabs>
        <w:ind w:left="2180" w:hanging="360"/>
      </w:pPr>
      <w:rPr>
        <w:sz w:val="24"/>
        <w:szCs w:val="24"/>
      </w:rPr>
    </w:lvl>
    <w:lvl w:ilvl="2">
      <w:start w:val="1"/>
      <w:numFmt w:val="decimal"/>
      <w:lvlText w:val="%3."/>
      <w:lvlJc w:val="left"/>
      <w:pPr>
        <w:tabs>
          <w:tab w:val="left" w:pos="2160"/>
        </w:tabs>
        <w:ind w:left="2900" w:hanging="360"/>
      </w:pPr>
      <w:rPr>
        <w:sz w:val="24"/>
        <w:szCs w:val="24"/>
      </w:rPr>
    </w:lvl>
    <w:lvl w:ilvl="3">
      <w:start w:val="1"/>
      <w:numFmt w:val="decimal"/>
      <w:lvlText w:val="%4."/>
      <w:lvlJc w:val="left"/>
      <w:pPr>
        <w:tabs>
          <w:tab w:val="left" w:pos="2517"/>
        </w:tabs>
        <w:ind w:left="3620" w:hanging="360"/>
      </w:pPr>
      <w:rPr>
        <w:sz w:val="24"/>
        <w:szCs w:val="24"/>
      </w:rPr>
    </w:lvl>
    <w:lvl w:ilvl="4">
      <w:start w:val="1"/>
      <w:numFmt w:val="decimal"/>
      <w:lvlText w:val="%5."/>
      <w:lvlJc w:val="left"/>
      <w:pPr>
        <w:tabs>
          <w:tab w:val="left" w:pos="3238"/>
        </w:tabs>
        <w:ind w:left="4340" w:hanging="360"/>
      </w:pPr>
      <w:rPr>
        <w:sz w:val="24"/>
        <w:szCs w:val="24"/>
      </w:rPr>
    </w:lvl>
    <w:lvl w:ilvl="5">
      <w:start w:val="1"/>
      <w:numFmt w:val="decimal"/>
      <w:lvlText w:val="%6."/>
      <w:lvlJc w:val="left"/>
      <w:pPr>
        <w:tabs>
          <w:tab w:val="left" w:pos="3958"/>
        </w:tabs>
        <w:ind w:left="5060" w:hanging="360"/>
      </w:pPr>
      <w:rPr>
        <w:sz w:val="24"/>
        <w:szCs w:val="24"/>
      </w:rPr>
    </w:lvl>
    <w:lvl w:ilvl="6">
      <w:start w:val="1"/>
      <w:numFmt w:val="decimal"/>
      <w:lvlText w:val="%7."/>
      <w:lvlJc w:val="left"/>
      <w:pPr>
        <w:tabs>
          <w:tab w:val="left" w:pos="4678"/>
        </w:tabs>
        <w:ind w:left="5780" w:hanging="360"/>
      </w:pPr>
      <w:rPr>
        <w:sz w:val="24"/>
        <w:szCs w:val="24"/>
      </w:rPr>
    </w:lvl>
    <w:lvl w:ilvl="7">
      <w:start w:val="1"/>
      <w:numFmt w:val="decimal"/>
      <w:lvlText w:val="%8."/>
      <w:lvlJc w:val="left"/>
      <w:pPr>
        <w:tabs>
          <w:tab w:val="left" w:pos="5398"/>
        </w:tabs>
        <w:ind w:left="6500" w:hanging="360"/>
      </w:pPr>
      <w:rPr>
        <w:sz w:val="24"/>
        <w:szCs w:val="24"/>
      </w:rPr>
    </w:lvl>
    <w:lvl w:ilvl="8">
      <w:start w:val="1"/>
      <w:numFmt w:val="decimal"/>
      <w:lvlText w:val="%9."/>
      <w:lvlJc w:val="left"/>
      <w:pPr>
        <w:tabs>
          <w:tab w:val="left" w:pos="6118"/>
        </w:tabs>
        <w:ind w:left="7220" w:hanging="360"/>
      </w:pPr>
      <w:rPr>
        <w:sz w:val="24"/>
        <w:szCs w:val="24"/>
      </w:rPr>
    </w:lvl>
  </w:abstractNum>
  <w:abstractNum w:abstractNumId="39" w15:restartNumberingAfterBreak="0">
    <w:nsid w:val="6EF746E9"/>
    <w:multiLevelType w:val="multilevel"/>
    <w:tmpl w:val="1EC0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B0860"/>
    <w:multiLevelType w:val="multilevel"/>
    <w:tmpl w:val="167A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D842F9"/>
    <w:multiLevelType w:val="multilevel"/>
    <w:tmpl w:val="21F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8852363">
    <w:abstractNumId w:val="5"/>
  </w:num>
  <w:num w:numId="2" w16cid:durableId="1562979244">
    <w:abstractNumId w:val="3"/>
  </w:num>
  <w:num w:numId="3" w16cid:durableId="1747532125">
    <w:abstractNumId w:val="31"/>
  </w:num>
  <w:num w:numId="4" w16cid:durableId="645596705">
    <w:abstractNumId w:val="1"/>
  </w:num>
  <w:num w:numId="5" w16cid:durableId="1990281542">
    <w:abstractNumId w:val="2"/>
  </w:num>
  <w:num w:numId="6" w16cid:durableId="1428188417">
    <w:abstractNumId w:val="29"/>
  </w:num>
  <w:num w:numId="7" w16cid:durableId="20606695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444479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80196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89125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3503127">
    <w:abstractNumId w:val="38"/>
  </w:num>
  <w:num w:numId="12" w16cid:durableId="19377150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01761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7608721">
    <w:abstractNumId w:val="16"/>
  </w:num>
  <w:num w:numId="15" w16cid:durableId="165874148">
    <w:abstractNumId w:val="4"/>
  </w:num>
  <w:num w:numId="16" w16cid:durableId="2045208983">
    <w:abstractNumId w:val="27"/>
  </w:num>
  <w:num w:numId="17" w16cid:durableId="1442799590">
    <w:abstractNumId w:val="19"/>
  </w:num>
  <w:num w:numId="18" w16cid:durableId="1930039381">
    <w:abstractNumId w:val="7"/>
  </w:num>
  <w:num w:numId="19" w16cid:durableId="873037354">
    <w:abstractNumId w:val="0"/>
  </w:num>
  <w:num w:numId="20" w16cid:durableId="1210721830">
    <w:abstractNumId w:val="25"/>
  </w:num>
  <w:num w:numId="21" w16cid:durableId="1332416028">
    <w:abstractNumId w:val="12"/>
  </w:num>
  <w:num w:numId="22" w16cid:durableId="1853955820">
    <w:abstractNumId w:val="6"/>
  </w:num>
  <w:num w:numId="23" w16cid:durableId="629635087">
    <w:abstractNumId w:val="37"/>
  </w:num>
  <w:num w:numId="24" w16cid:durableId="816722183">
    <w:abstractNumId w:val="22"/>
  </w:num>
  <w:num w:numId="25" w16cid:durableId="79327912">
    <w:abstractNumId w:val="18"/>
  </w:num>
  <w:num w:numId="26" w16cid:durableId="347366102">
    <w:abstractNumId w:val="40"/>
  </w:num>
  <w:num w:numId="27" w16cid:durableId="63527303">
    <w:abstractNumId w:val="39"/>
  </w:num>
  <w:num w:numId="28" w16cid:durableId="848451179">
    <w:abstractNumId w:val="32"/>
  </w:num>
  <w:num w:numId="29" w16cid:durableId="2092433453">
    <w:abstractNumId w:val="41"/>
  </w:num>
  <w:num w:numId="30" w16cid:durableId="1432117108">
    <w:abstractNumId w:val="33"/>
  </w:num>
  <w:num w:numId="31" w16cid:durableId="1006443273">
    <w:abstractNumId w:val="34"/>
  </w:num>
  <w:num w:numId="32" w16cid:durableId="183058688">
    <w:abstractNumId w:val="28"/>
  </w:num>
  <w:num w:numId="33" w16cid:durableId="1927491871">
    <w:abstractNumId w:val="21"/>
  </w:num>
  <w:num w:numId="34" w16cid:durableId="1707557079">
    <w:abstractNumId w:val="17"/>
  </w:num>
  <w:num w:numId="35" w16cid:durableId="644896468">
    <w:abstractNumId w:val="26"/>
  </w:num>
  <w:num w:numId="36" w16cid:durableId="547304595">
    <w:abstractNumId w:val="20"/>
  </w:num>
  <w:num w:numId="37" w16cid:durableId="178467643">
    <w:abstractNumId w:val="35"/>
  </w:num>
  <w:num w:numId="38" w16cid:durableId="842086694">
    <w:abstractNumId w:val="24"/>
  </w:num>
  <w:num w:numId="39" w16cid:durableId="1533415781">
    <w:abstractNumId w:val="14"/>
  </w:num>
  <w:num w:numId="40" w16cid:durableId="1454207699">
    <w:abstractNumId w:val="30"/>
  </w:num>
  <w:num w:numId="41" w16cid:durableId="856239777">
    <w:abstractNumId w:val="36"/>
  </w:num>
  <w:num w:numId="42" w16cid:durableId="812064490">
    <w:abstractNumId w:val="13"/>
  </w:num>
  <w:num w:numId="43" w16cid:durableId="1219590665">
    <w:abstractNumId w:val="8"/>
    <w:lvlOverride w:ilvl="0"/>
    <w:lvlOverride w:ilvl="1"/>
    <w:lvlOverride w:ilvl="2"/>
    <w:lvlOverride w:ilvl="3"/>
    <w:lvlOverride w:ilvl="4"/>
    <w:lvlOverride w:ilvl="5"/>
    <w:lvlOverride w:ilvl="6"/>
    <w:lvlOverride w:ilvl="7"/>
    <w:lvlOverride w:ilvl="8"/>
  </w:num>
  <w:num w:numId="44" w16cid:durableId="506676436">
    <w:abstractNumId w:val="23"/>
  </w:num>
  <w:num w:numId="45" w16cid:durableId="1843205317">
    <w:abstractNumId w:val="10"/>
  </w:num>
  <w:num w:numId="46" w16cid:durableId="1798640047">
    <w:abstractNumId w:val="15"/>
  </w:num>
  <w:num w:numId="47" w16cid:durableId="1552112255">
    <w:abstractNumId w:val="9"/>
  </w:num>
  <w:num w:numId="48" w16cid:durableId="21113195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FA4261"/>
    <w:rsid w:val="00095AF1"/>
    <w:rsid w:val="003B4F44"/>
    <w:rsid w:val="003E6ED9"/>
    <w:rsid w:val="004F37A5"/>
    <w:rsid w:val="00502045"/>
    <w:rsid w:val="00550D51"/>
    <w:rsid w:val="0059044E"/>
    <w:rsid w:val="00675796"/>
    <w:rsid w:val="006C593A"/>
    <w:rsid w:val="009F0E94"/>
    <w:rsid w:val="00AA44B9"/>
    <w:rsid w:val="00AA65A8"/>
    <w:rsid w:val="00AE3FD0"/>
    <w:rsid w:val="00B321D7"/>
    <w:rsid w:val="00C13E79"/>
    <w:rsid w:val="00C83134"/>
    <w:rsid w:val="00CA62CB"/>
    <w:rsid w:val="00CB2B3E"/>
    <w:rsid w:val="00D01CF4"/>
    <w:rsid w:val="00DE0877"/>
    <w:rsid w:val="00FA4261"/>
    <w:rsid w:val="07851679"/>
    <w:rsid w:val="4B817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410730"/>
  <w15:docId w15:val="{1063625D-EC54-49D3-A360-46BE5AA4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ind w:left="610" w:hanging="450"/>
      <w:outlineLvl w:val="0"/>
    </w:pPr>
    <w:rPr>
      <w:b/>
      <w:bCs/>
      <w:sz w:val="30"/>
      <w:szCs w:val="30"/>
    </w:rPr>
  </w:style>
  <w:style w:type="paragraph" w:styleId="Heading2">
    <w:name w:val="heading 2"/>
    <w:basedOn w:val="Normal"/>
    <w:uiPriority w:val="1"/>
    <w:qFormat/>
    <w:pPr>
      <w:ind w:left="160"/>
      <w:outlineLvl w:val="1"/>
    </w:pPr>
    <w:rPr>
      <w:sz w:val="30"/>
      <w:szCs w:val="30"/>
    </w:rPr>
  </w:style>
  <w:style w:type="paragraph" w:styleId="Heading3">
    <w:name w:val="heading 3"/>
    <w:basedOn w:val="Normal"/>
    <w:uiPriority w:val="1"/>
    <w:qFormat/>
    <w:pPr>
      <w:ind w:left="2" w:right="699"/>
      <w:jc w:val="center"/>
      <w:outlineLvl w:val="2"/>
    </w:pPr>
    <w:rPr>
      <w:b/>
      <w:bCs/>
      <w:sz w:val="28"/>
      <w:szCs w:val="28"/>
    </w:rPr>
  </w:style>
  <w:style w:type="paragraph" w:styleId="Heading4">
    <w:name w:val="heading 4"/>
    <w:basedOn w:val="Normal"/>
    <w:uiPriority w:val="1"/>
    <w:qFormat/>
    <w:pPr>
      <w:ind w:left="43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uiPriority w:val="99"/>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OC1">
    <w:name w:val="toc 1"/>
    <w:basedOn w:val="Normal"/>
    <w:uiPriority w:val="1"/>
    <w:qFormat/>
    <w:pPr>
      <w:spacing w:before="182"/>
      <w:ind w:left="160"/>
    </w:pPr>
    <w:rPr>
      <w:b/>
      <w:bCs/>
      <w:sz w:val="24"/>
      <w:szCs w:val="24"/>
    </w:rPr>
  </w:style>
  <w:style w:type="paragraph" w:styleId="TOC2">
    <w:name w:val="toc 2"/>
    <w:basedOn w:val="Normal"/>
    <w:uiPriority w:val="1"/>
    <w:qFormat/>
    <w:pPr>
      <w:spacing w:before="181"/>
      <w:ind w:left="160"/>
    </w:pPr>
    <w:rPr>
      <w:b/>
      <w:bCs/>
    </w:rPr>
  </w:style>
  <w:style w:type="paragraph" w:styleId="TOC3">
    <w:name w:val="toc 3"/>
    <w:basedOn w:val="Normal"/>
    <w:uiPriority w:val="1"/>
    <w:qFormat/>
    <w:pPr>
      <w:spacing w:before="177"/>
      <w:ind w:left="160"/>
    </w:pPr>
    <w:rPr>
      <w:b/>
      <w:bCs/>
      <w:i/>
      <w:iCs/>
    </w:rPr>
  </w:style>
  <w:style w:type="paragraph" w:styleId="TOC4">
    <w:name w:val="toc 4"/>
    <w:basedOn w:val="Normal"/>
    <w:uiPriority w:val="1"/>
    <w:qFormat/>
    <w:pPr>
      <w:spacing w:before="177"/>
      <w:ind w:left="700" w:hanging="360"/>
    </w:pPr>
    <w:rPr>
      <w:b/>
      <w:bCs/>
      <w:sz w:val="24"/>
      <w:szCs w:val="24"/>
    </w:rPr>
  </w:style>
  <w:style w:type="paragraph" w:styleId="TOC5">
    <w:name w:val="toc 5"/>
    <w:basedOn w:val="Normal"/>
    <w:uiPriority w:val="1"/>
    <w:qFormat/>
    <w:pPr>
      <w:spacing w:before="181"/>
      <w:ind w:left="712" w:hanging="327"/>
    </w:pPr>
    <w:rPr>
      <w:b/>
      <w:bCs/>
    </w:rPr>
  </w:style>
  <w:style w:type="paragraph" w:styleId="TOC6">
    <w:name w:val="toc 6"/>
    <w:basedOn w:val="Normal"/>
    <w:uiPriority w:val="1"/>
    <w:qFormat/>
    <w:pPr>
      <w:spacing w:before="186"/>
      <w:ind w:left="712" w:hanging="327"/>
    </w:pPr>
    <w:rPr>
      <w:b/>
      <w:bCs/>
      <w:i/>
      <w:iCs/>
    </w:rPr>
  </w:style>
  <w:style w:type="paragraph" w:styleId="TOC7">
    <w:name w:val="toc 7"/>
    <w:basedOn w:val="Normal"/>
    <w:uiPriority w:val="1"/>
    <w:qFormat/>
    <w:pPr>
      <w:spacing w:before="181"/>
      <w:ind w:left="1085" w:hanging="490"/>
    </w:p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712" w:hanging="327"/>
    </w:pPr>
  </w:style>
  <w:style w:type="paragraph" w:customStyle="1" w:styleId="TableParagraph">
    <w:name w:val="Table Paragraph"/>
    <w:basedOn w:val="Normal"/>
    <w:uiPriority w:val="1"/>
    <w:qFormat/>
  </w:style>
  <w:style w:type="paragraph" w:styleId="Footer">
    <w:name w:val="footer"/>
    <w:basedOn w:val="Normal"/>
    <w:link w:val="FooterChar"/>
    <w:rsid w:val="00675796"/>
    <w:pPr>
      <w:tabs>
        <w:tab w:val="center" w:pos="4513"/>
        <w:tab w:val="right" w:pos="9026"/>
      </w:tabs>
    </w:pPr>
  </w:style>
  <w:style w:type="character" w:customStyle="1" w:styleId="FooterChar">
    <w:name w:val="Footer Char"/>
    <w:basedOn w:val="DefaultParagraphFont"/>
    <w:link w:val="Footer"/>
    <w:rsid w:val="00675796"/>
    <w:rPr>
      <w:rFonts w:eastAsia="Times New Roman"/>
      <w:sz w:val="22"/>
      <w:szCs w:val="22"/>
      <w:lang w:val="en-US" w:eastAsia="en-US"/>
    </w:rPr>
  </w:style>
  <w:style w:type="character" w:styleId="HTMLCode">
    <w:name w:val="HTML Code"/>
    <w:basedOn w:val="DefaultParagraphFont"/>
    <w:uiPriority w:val="99"/>
    <w:unhideWhenUsed/>
    <w:rsid w:val="00675796"/>
    <w:rPr>
      <w:rFonts w:ascii="Courier New" w:eastAsia="Times New Roman" w:hAnsi="Courier New" w:cs="Courier New"/>
      <w:sz w:val="20"/>
      <w:szCs w:val="20"/>
    </w:rPr>
  </w:style>
  <w:style w:type="character" w:styleId="Hyperlink">
    <w:name w:val="Hyperlink"/>
    <w:basedOn w:val="DefaultParagraphFont"/>
    <w:uiPriority w:val="99"/>
    <w:unhideWhenUsed/>
    <w:rsid w:val="00CB2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50931">
      <w:bodyDiv w:val="1"/>
      <w:marLeft w:val="0"/>
      <w:marRight w:val="0"/>
      <w:marTop w:val="0"/>
      <w:marBottom w:val="0"/>
      <w:divBdr>
        <w:top w:val="none" w:sz="0" w:space="0" w:color="auto"/>
        <w:left w:val="none" w:sz="0" w:space="0" w:color="auto"/>
        <w:bottom w:val="none" w:sz="0" w:space="0" w:color="auto"/>
        <w:right w:val="none" w:sz="0" w:space="0" w:color="auto"/>
      </w:divBdr>
    </w:div>
    <w:div w:id="308826088">
      <w:bodyDiv w:val="1"/>
      <w:marLeft w:val="0"/>
      <w:marRight w:val="0"/>
      <w:marTop w:val="0"/>
      <w:marBottom w:val="0"/>
      <w:divBdr>
        <w:top w:val="none" w:sz="0" w:space="0" w:color="auto"/>
        <w:left w:val="none" w:sz="0" w:space="0" w:color="auto"/>
        <w:bottom w:val="none" w:sz="0" w:space="0" w:color="auto"/>
        <w:right w:val="none" w:sz="0" w:space="0" w:color="auto"/>
      </w:divBdr>
    </w:div>
    <w:div w:id="494952083">
      <w:bodyDiv w:val="1"/>
      <w:marLeft w:val="0"/>
      <w:marRight w:val="0"/>
      <w:marTop w:val="0"/>
      <w:marBottom w:val="0"/>
      <w:divBdr>
        <w:top w:val="none" w:sz="0" w:space="0" w:color="auto"/>
        <w:left w:val="none" w:sz="0" w:space="0" w:color="auto"/>
        <w:bottom w:val="none" w:sz="0" w:space="0" w:color="auto"/>
        <w:right w:val="none" w:sz="0" w:space="0" w:color="auto"/>
      </w:divBdr>
      <w:divsChild>
        <w:div w:id="1007486904">
          <w:marLeft w:val="0"/>
          <w:marRight w:val="0"/>
          <w:marTop w:val="0"/>
          <w:marBottom w:val="0"/>
          <w:divBdr>
            <w:top w:val="none" w:sz="0" w:space="0" w:color="auto"/>
            <w:left w:val="none" w:sz="0" w:space="0" w:color="auto"/>
            <w:bottom w:val="none" w:sz="0" w:space="0" w:color="auto"/>
            <w:right w:val="none" w:sz="0" w:space="0" w:color="auto"/>
          </w:divBdr>
          <w:divsChild>
            <w:div w:id="2098020985">
              <w:marLeft w:val="0"/>
              <w:marRight w:val="0"/>
              <w:marTop w:val="0"/>
              <w:marBottom w:val="0"/>
              <w:divBdr>
                <w:top w:val="none" w:sz="0" w:space="0" w:color="auto"/>
                <w:left w:val="none" w:sz="0" w:space="0" w:color="auto"/>
                <w:bottom w:val="none" w:sz="0" w:space="0" w:color="auto"/>
                <w:right w:val="none" w:sz="0" w:space="0" w:color="auto"/>
              </w:divBdr>
              <w:divsChild>
                <w:div w:id="391007898">
                  <w:marLeft w:val="0"/>
                  <w:marRight w:val="0"/>
                  <w:marTop w:val="0"/>
                  <w:marBottom w:val="0"/>
                  <w:divBdr>
                    <w:top w:val="none" w:sz="0" w:space="0" w:color="auto"/>
                    <w:left w:val="none" w:sz="0" w:space="0" w:color="auto"/>
                    <w:bottom w:val="none" w:sz="0" w:space="0" w:color="auto"/>
                    <w:right w:val="none" w:sz="0" w:space="0" w:color="auto"/>
                  </w:divBdr>
                  <w:divsChild>
                    <w:div w:id="12537462">
                      <w:marLeft w:val="0"/>
                      <w:marRight w:val="0"/>
                      <w:marTop w:val="0"/>
                      <w:marBottom w:val="0"/>
                      <w:divBdr>
                        <w:top w:val="none" w:sz="0" w:space="0" w:color="auto"/>
                        <w:left w:val="none" w:sz="0" w:space="0" w:color="auto"/>
                        <w:bottom w:val="none" w:sz="0" w:space="0" w:color="auto"/>
                        <w:right w:val="none" w:sz="0" w:space="0" w:color="auto"/>
                      </w:divBdr>
                      <w:divsChild>
                        <w:div w:id="197622839">
                          <w:marLeft w:val="0"/>
                          <w:marRight w:val="0"/>
                          <w:marTop w:val="0"/>
                          <w:marBottom w:val="0"/>
                          <w:divBdr>
                            <w:top w:val="none" w:sz="0" w:space="0" w:color="auto"/>
                            <w:left w:val="none" w:sz="0" w:space="0" w:color="auto"/>
                            <w:bottom w:val="none" w:sz="0" w:space="0" w:color="auto"/>
                            <w:right w:val="none" w:sz="0" w:space="0" w:color="auto"/>
                          </w:divBdr>
                          <w:divsChild>
                            <w:div w:id="1720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10612">
      <w:bodyDiv w:val="1"/>
      <w:marLeft w:val="0"/>
      <w:marRight w:val="0"/>
      <w:marTop w:val="0"/>
      <w:marBottom w:val="0"/>
      <w:divBdr>
        <w:top w:val="none" w:sz="0" w:space="0" w:color="auto"/>
        <w:left w:val="none" w:sz="0" w:space="0" w:color="auto"/>
        <w:bottom w:val="none" w:sz="0" w:space="0" w:color="auto"/>
        <w:right w:val="none" w:sz="0" w:space="0" w:color="auto"/>
      </w:divBdr>
    </w:div>
    <w:div w:id="593829302">
      <w:bodyDiv w:val="1"/>
      <w:marLeft w:val="0"/>
      <w:marRight w:val="0"/>
      <w:marTop w:val="0"/>
      <w:marBottom w:val="0"/>
      <w:divBdr>
        <w:top w:val="none" w:sz="0" w:space="0" w:color="auto"/>
        <w:left w:val="none" w:sz="0" w:space="0" w:color="auto"/>
        <w:bottom w:val="none" w:sz="0" w:space="0" w:color="auto"/>
        <w:right w:val="none" w:sz="0" w:space="0" w:color="auto"/>
      </w:divBdr>
    </w:div>
    <w:div w:id="705984749">
      <w:bodyDiv w:val="1"/>
      <w:marLeft w:val="0"/>
      <w:marRight w:val="0"/>
      <w:marTop w:val="0"/>
      <w:marBottom w:val="0"/>
      <w:divBdr>
        <w:top w:val="none" w:sz="0" w:space="0" w:color="auto"/>
        <w:left w:val="none" w:sz="0" w:space="0" w:color="auto"/>
        <w:bottom w:val="none" w:sz="0" w:space="0" w:color="auto"/>
        <w:right w:val="none" w:sz="0" w:space="0" w:color="auto"/>
      </w:divBdr>
    </w:div>
    <w:div w:id="727190388">
      <w:bodyDiv w:val="1"/>
      <w:marLeft w:val="0"/>
      <w:marRight w:val="0"/>
      <w:marTop w:val="0"/>
      <w:marBottom w:val="0"/>
      <w:divBdr>
        <w:top w:val="none" w:sz="0" w:space="0" w:color="auto"/>
        <w:left w:val="none" w:sz="0" w:space="0" w:color="auto"/>
        <w:bottom w:val="none" w:sz="0" w:space="0" w:color="auto"/>
        <w:right w:val="none" w:sz="0" w:space="0" w:color="auto"/>
      </w:divBdr>
    </w:div>
    <w:div w:id="925847604">
      <w:bodyDiv w:val="1"/>
      <w:marLeft w:val="0"/>
      <w:marRight w:val="0"/>
      <w:marTop w:val="0"/>
      <w:marBottom w:val="0"/>
      <w:divBdr>
        <w:top w:val="none" w:sz="0" w:space="0" w:color="auto"/>
        <w:left w:val="none" w:sz="0" w:space="0" w:color="auto"/>
        <w:bottom w:val="none" w:sz="0" w:space="0" w:color="auto"/>
        <w:right w:val="none" w:sz="0" w:space="0" w:color="auto"/>
      </w:divBdr>
    </w:div>
    <w:div w:id="1000162464">
      <w:bodyDiv w:val="1"/>
      <w:marLeft w:val="0"/>
      <w:marRight w:val="0"/>
      <w:marTop w:val="0"/>
      <w:marBottom w:val="0"/>
      <w:divBdr>
        <w:top w:val="none" w:sz="0" w:space="0" w:color="auto"/>
        <w:left w:val="none" w:sz="0" w:space="0" w:color="auto"/>
        <w:bottom w:val="none" w:sz="0" w:space="0" w:color="auto"/>
        <w:right w:val="none" w:sz="0" w:space="0" w:color="auto"/>
      </w:divBdr>
    </w:div>
    <w:div w:id="1043942514">
      <w:bodyDiv w:val="1"/>
      <w:marLeft w:val="0"/>
      <w:marRight w:val="0"/>
      <w:marTop w:val="0"/>
      <w:marBottom w:val="0"/>
      <w:divBdr>
        <w:top w:val="none" w:sz="0" w:space="0" w:color="auto"/>
        <w:left w:val="none" w:sz="0" w:space="0" w:color="auto"/>
        <w:bottom w:val="none" w:sz="0" w:space="0" w:color="auto"/>
        <w:right w:val="none" w:sz="0" w:space="0" w:color="auto"/>
      </w:divBdr>
    </w:div>
    <w:div w:id="1088381716">
      <w:bodyDiv w:val="1"/>
      <w:marLeft w:val="0"/>
      <w:marRight w:val="0"/>
      <w:marTop w:val="0"/>
      <w:marBottom w:val="0"/>
      <w:divBdr>
        <w:top w:val="none" w:sz="0" w:space="0" w:color="auto"/>
        <w:left w:val="none" w:sz="0" w:space="0" w:color="auto"/>
        <w:bottom w:val="none" w:sz="0" w:space="0" w:color="auto"/>
        <w:right w:val="none" w:sz="0" w:space="0" w:color="auto"/>
      </w:divBdr>
    </w:div>
    <w:div w:id="1156339866">
      <w:bodyDiv w:val="1"/>
      <w:marLeft w:val="0"/>
      <w:marRight w:val="0"/>
      <w:marTop w:val="0"/>
      <w:marBottom w:val="0"/>
      <w:divBdr>
        <w:top w:val="none" w:sz="0" w:space="0" w:color="auto"/>
        <w:left w:val="none" w:sz="0" w:space="0" w:color="auto"/>
        <w:bottom w:val="none" w:sz="0" w:space="0" w:color="auto"/>
        <w:right w:val="none" w:sz="0" w:space="0" w:color="auto"/>
      </w:divBdr>
    </w:div>
    <w:div w:id="1223830119">
      <w:bodyDiv w:val="1"/>
      <w:marLeft w:val="0"/>
      <w:marRight w:val="0"/>
      <w:marTop w:val="0"/>
      <w:marBottom w:val="0"/>
      <w:divBdr>
        <w:top w:val="none" w:sz="0" w:space="0" w:color="auto"/>
        <w:left w:val="none" w:sz="0" w:space="0" w:color="auto"/>
        <w:bottom w:val="none" w:sz="0" w:space="0" w:color="auto"/>
        <w:right w:val="none" w:sz="0" w:space="0" w:color="auto"/>
      </w:divBdr>
    </w:div>
    <w:div w:id="1310015437">
      <w:bodyDiv w:val="1"/>
      <w:marLeft w:val="0"/>
      <w:marRight w:val="0"/>
      <w:marTop w:val="0"/>
      <w:marBottom w:val="0"/>
      <w:divBdr>
        <w:top w:val="none" w:sz="0" w:space="0" w:color="auto"/>
        <w:left w:val="none" w:sz="0" w:space="0" w:color="auto"/>
        <w:bottom w:val="none" w:sz="0" w:space="0" w:color="auto"/>
        <w:right w:val="none" w:sz="0" w:space="0" w:color="auto"/>
      </w:divBdr>
    </w:div>
    <w:div w:id="1346516609">
      <w:bodyDiv w:val="1"/>
      <w:marLeft w:val="0"/>
      <w:marRight w:val="0"/>
      <w:marTop w:val="0"/>
      <w:marBottom w:val="0"/>
      <w:divBdr>
        <w:top w:val="none" w:sz="0" w:space="0" w:color="auto"/>
        <w:left w:val="none" w:sz="0" w:space="0" w:color="auto"/>
        <w:bottom w:val="none" w:sz="0" w:space="0" w:color="auto"/>
        <w:right w:val="none" w:sz="0" w:space="0" w:color="auto"/>
      </w:divBdr>
    </w:div>
    <w:div w:id="1438479656">
      <w:bodyDiv w:val="1"/>
      <w:marLeft w:val="0"/>
      <w:marRight w:val="0"/>
      <w:marTop w:val="0"/>
      <w:marBottom w:val="0"/>
      <w:divBdr>
        <w:top w:val="none" w:sz="0" w:space="0" w:color="auto"/>
        <w:left w:val="none" w:sz="0" w:space="0" w:color="auto"/>
        <w:bottom w:val="none" w:sz="0" w:space="0" w:color="auto"/>
        <w:right w:val="none" w:sz="0" w:space="0" w:color="auto"/>
      </w:divBdr>
    </w:div>
    <w:div w:id="1545210132">
      <w:bodyDiv w:val="1"/>
      <w:marLeft w:val="0"/>
      <w:marRight w:val="0"/>
      <w:marTop w:val="0"/>
      <w:marBottom w:val="0"/>
      <w:divBdr>
        <w:top w:val="none" w:sz="0" w:space="0" w:color="auto"/>
        <w:left w:val="none" w:sz="0" w:space="0" w:color="auto"/>
        <w:bottom w:val="none" w:sz="0" w:space="0" w:color="auto"/>
        <w:right w:val="none" w:sz="0" w:space="0" w:color="auto"/>
      </w:divBdr>
    </w:div>
    <w:div w:id="1593080513">
      <w:bodyDiv w:val="1"/>
      <w:marLeft w:val="0"/>
      <w:marRight w:val="0"/>
      <w:marTop w:val="0"/>
      <w:marBottom w:val="0"/>
      <w:divBdr>
        <w:top w:val="none" w:sz="0" w:space="0" w:color="auto"/>
        <w:left w:val="none" w:sz="0" w:space="0" w:color="auto"/>
        <w:bottom w:val="none" w:sz="0" w:space="0" w:color="auto"/>
        <w:right w:val="none" w:sz="0" w:space="0" w:color="auto"/>
      </w:divBdr>
    </w:div>
    <w:div w:id="1696419408">
      <w:bodyDiv w:val="1"/>
      <w:marLeft w:val="0"/>
      <w:marRight w:val="0"/>
      <w:marTop w:val="0"/>
      <w:marBottom w:val="0"/>
      <w:divBdr>
        <w:top w:val="none" w:sz="0" w:space="0" w:color="auto"/>
        <w:left w:val="none" w:sz="0" w:space="0" w:color="auto"/>
        <w:bottom w:val="none" w:sz="0" w:space="0" w:color="auto"/>
        <w:right w:val="none" w:sz="0" w:space="0" w:color="auto"/>
      </w:divBdr>
    </w:div>
    <w:div w:id="1796168403">
      <w:bodyDiv w:val="1"/>
      <w:marLeft w:val="0"/>
      <w:marRight w:val="0"/>
      <w:marTop w:val="0"/>
      <w:marBottom w:val="0"/>
      <w:divBdr>
        <w:top w:val="none" w:sz="0" w:space="0" w:color="auto"/>
        <w:left w:val="none" w:sz="0" w:space="0" w:color="auto"/>
        <w:bottom w:val="none" w:sz="0" w:space="0" w:color="auto"/>
        <w:right w:val="none" w:sz="0" w:space="0" w:color="auto"/>
      </w:divBdr>
    </w:div>
    <w:div w:id="1831173341">
      <w:bodyDiv w:val="1"/>
      <w:marLeft w:val="0"/>
      <w:marRight w:val="0"/>
      <w:marTop w:val="0"/>
      <w:marBottom w:val="0"/>
      <w:divBdr>
        <w:top w:val="none" w:sz="0" w:space="0" w:color="auto"/>
        <w:left w:val="none" w:sz="0" w:space="0" w:color="auto"/>
        <w:bottom w:val="none" w:sz="0" w:space="0" w:color="auto"/>
        <w:right w:val="none" w:sz="0" w:space="0" w:color="auto"/>
      </w:divBdr>
    </w:div>
    <w:div w:id="1840270788">
      <w:bodyDiv w:val="1"/>
      <w:marLeft w:val="0"/>
      <w:marRight w:val="0"/>
      <w:marTop w:val="0"/>
      <w:marBottom w:val="0"/>
      <w:divBdr>
        <w:top w:val="none" w:sz="0" w:space="0" w:color="auto"/>
        <w:left w:val="none" w:sz="0" w:space="0" w:color="auto"/>
        <w:bottom w:val="none" w:sz="0" w:space="0" w:color="auto"/>
        <w:right w:val="none" w:sz="0" w:space="0" w:color="auto"/>
      </w:divBdr>
    </w:div>
    <w:div w:id="1900169588">
      <w:bodyDiv w:val="1"/>
      <w:marLeft w:val="0"/>
      <w:marRight w:val="0"/>
      <w:marTop w:val="0"/>
      <w:marBottom w:val="0"/>
      <w:divBdr>
        <w:top w:val="none" w:sz="0" w:space="0" w:color="auto"/>
        <w:left w:val="none" w:sz="0" w:space="0" w:color="auto"/>
        <w:bottom w:val="none" w:sz="0" w:space="0" w:color="auto"/>
        <w:right w:val="none" w:sz="0" w:space="0" w:color="auto"/>
      </w:divBdr>
    </w:div>
    <w:div w:id="2084182475">
      <w:bodyDiv w:val="1"/>
      <w:marLeft w:val="0"/>
      <w:marRight w:val="0"/>
      <w:marTop w:val="0"/>
      <w:marBottom w:val="0"/>
      <w:divBdr>
        <w:top w:val="none" w:sz="0" w:space="0" w:color="auto"/>
        <w:left w:val="none" w:sz="0" w:space="0" w:color="auto"/>
        <w:bottom w:val="none" w:sz="0" w:space="0" w:color="auto"/>
        <w:right w:val="none" w:sz="0" w:space="0" w:color="auto"/>
      </w:divBdr>
    </w:div>
    <w:div w:id="2096240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KtsRpLDl_6xXcfD6e3rGcyWkZ7UKYQdwUXP7cZIXy_Q/edit" TargetMode="External"/><Relationship Id="rId18" Type="http://schemas.openxmlformats.org/officeDocument/2006/relationships/hyperlink" Target="https://docs.google.com/document/d/1KtsRpLDl_6xXcfD6e3rGcyWkZ7UKYQdwUXP7cZIXy_Q/edit"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google.com/document/d/1KtsRpLDl_6xXcfD6e3rGcyWkZ7UKYQdwUXP7cZIXy_Q/edit"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oogle.com/document/d/1KtsRpLDl_6xXcfD6e3rGcyWkZ7UKYQdwUXP7cZIXy_Q/edit" TargetMode="External"/><Relationship Id="rId17" Type="http://schemas.openxmlformats.org/officeDocument/2006/relationships/hyperlink" Target="https://docs.google.com/document/d/1KtsRpLDl_6xXcfD6e3rGcyWkZ7UKYQdwUXP7cZIXy_Q/edit" TargetMode="External"/><Relationship Id="rId25" Type="http://schemas.openxmlformats.org/officeDocument/2006/relationships/image" Target="media/image5.png"/><Relationship Id="rId33" Type="http://schemas.openxmlformats.org/officeDocument/2006/relationships/hyperlink" Target="https://legacy.reactjs.org/docs/getting-started.html" TargetMode="External"/><Relationship Id="rId2" Type="http://schemas.openxmlformats.org/officeDocument/2006/relationships/numbering" Target="numbering.xml"/><Relationship Id="rId16" Type="http://schemas.openxmlformats.org/officeDocument/2006/relationships/hyperlink" Target="https://docs.google.com/document/d/1KtsRpLDl_6xXcfD6e3rGcyWkZ7UKYQdwUXP7cZIXy_Q/edit" TargetMode="External"/><Relationship Id="rId20" Type="http://schemas.openxmlformats.org/officeDocument/2006/relationships/hyperlink" Target="https://docs.google.com/document/d/1KtsRpLDl_6xXcfD6e3rGcyWkZ7UKYQdwUXP7cZIXy_Q/edit"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KtsRpLDl_6xXcfD6e3rGcyWkZ7UKYQdwUXP7cZIXy_Q/edit" TargetMode="External"/><Relationship Id="rId24" Type="http://schemas.openxmlformats.org/officeDocument/2006/relationships/image" Target="media/image4.png"/><Relationship Id="rId32" Type="http://schemas.openxmlformats.org/officeDocument/2006/relationships/hyperlink" Target="https://www.javatpoint.com/spring-boot-tutorial" TargetMode="External"/><Relationship Id="rId5" Type="http://schemas.openxmlformats.org/officeDocument/2006/relationships/webSettings" Target="webSettings.xml"/><Relationship Id="rId15" Type="http://schemas.openxmlformats.org/officeDocument/2006/relationships/hyperlink" Target="https://docs.google.com/document/d/1KtsRpLDl_6xXcfD6e3rGcyWkZ7UKYQdwUXP7cZIXy_Q/edit"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cs.google.com/document/d/1KtsRpLDl_6xXcfD6e3rGcyWkZ7UKYQdwUXP7cZIXy_Q/edit" TargetMode="External"/><Relationship Id="rId19" Type="http://schemas.openxmlformats.org/officeDocument/2006/relationships/hyperlink" Target="https://docs.google.com/document/d/1KtsRpLDl_6xXcfD6e3rGcyWkZ7UKYQdwUXP7cZIXy_Q/edit" TargetMode="External"/><Relationship Id="rId31" Type="http://schemas.openxmlformats.org/officeDocument/2006/relationships/hyperlink" Target="https://edubot.blackboard.com/ultra/cour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google.com/document/d/1KtsRpLDl_6xXcfD6e3rGcyWkZ7UKYQdwUXP7cZIXy_Q/edit"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26</Pages>
  <Words>3051</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mini_project report</vt:lpstr>
    </vt:vector>
  </TitlesOfParts>
  <Company/>
  <LinksUpToDate>false</LinksUpToDate>
  <CharactersWithSpaces>20402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 report</dc:title>
  <dc:creator>Prince Surya</dc:creator>
  <cp:lastModifiedBy>yamunasri314@outlook.com</cp:lastModifiedBy>
  <cp:revision>4</cp:revision>
  <dcterms:created xsi:type="dcterms:W3CDTF">2024-06-24T15:46:00Z</dcterms:created>
  <dcterms:modified xsi:type="dcterms:W3CDTF">2024-07-02T13:21:00Z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m127 Google Docs Renderer</vt:lpwstr>
  </property>
  <property fmtid="{D5CDD505-2E9C-101B-9397-08002B2CF9AE}" pid="3" name="KSOProductBuildVer">
    <vt:lpwstr>1033-12.2.0.17119</vt:lpwstr>
  </property>
  <property fmtid="{D5CDD505-2E9C-101B-9397-08002B2CF9AE}" pid="4" name="ICV">
    <vt:lpwstr>D15523A93CD0434A8AC4FA2F6B7E8EB2_12</vt:lpwstr>
  </property>
</Properties>
</file>